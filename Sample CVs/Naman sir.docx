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CE4FEF">
      <w:pPr>
        <w:spacing w:line="239" w:lineRule="auto"/>
        <w:ind w:left="3360"/>
        <w:rPr>
          <w:rFonts w:ascii="Verdana" w:eastAsia="Verdana" w:hAnsi="Verdana"/>
          <w:b/>
          <w:color w:val="333333"/>
          <w:sz w:val="28"/>
        </w:rPr>
      </w:pPr>
      <w:bookmarkStart w:id="0" w:name="page1"/>
      <w:bookmarkStart w:id="1" w:name="_GoBack"/>
      <w:bookmarkEnd w:id="0"/>
      <w:bookmarkEnd w:id="1"/>
      <w:r>
        <w:rPr>
          <w:rFonts w:ascii="Verdana" w:eastAsia="Verdana" w:hAnsi="Verdana"/>
          <w:b/>
          <w:color w:val="333333"/>
          <w:sz w:val="28"/>
        </w:rPr>
        <w:t>Curriculum Vitae</w:t>
      </w:r>
    </w:p>
    <w:p w:rsidR="00000000" w:rsidRDefault="00CE4FEF">
      <w:pPr>
        <w:spacing w:line="263" w:lineRule="exact"/>
        <w:rPr>
          <w:rFonts w:ascii="Times New Roman" w:eastAsia="Times New Roman" w:hAnsi="Times New Roman"/>
          <w:sz w:val="24"/>
        </w:rPr>
      </w:pPr>
    </w:p>
    <w:p w:rsidR="00000000" w:rsidRDefault="00CE4FEF">
      <w:pPr>
        <w:spacing w:line="0" w:lineRule="atLeast"/>
        <w:rPr>
          <w:rFonts w:ascii="Arial" w:eastAsia="Arial" w:hAnsi="Arial"/>
          <w:sz w:val="24"/>
        </w:rPr>
      </w:pPr>
      <w:r>
        <w:rPr>
          <w:rFonts w:ascii="Arial" w:eastAsia="Arial" w:hAnsi="Arial"/>
          <w:sz w:val="24"/>
        </w:rPr>
        <w:t>Naman Kareer</w:t>
      </w:r>
    </w:p>
    <w:p w:rsidR="00000000" w:rsidRDefault="00CE4FEF">
      <w:pPr>
        <w:spacing w:line="101" w:lineRule="exact"/>
        <w:rPr>
          <w:rFonts w:ascii="Times New Roman" w:eastAsia="Times New Roman" w:hAnsi="Times New Roman"/>
          <w:sz w:val="24"/>
        </w:rPr>
      </w:pPr>
    </w:p>
    <w:p w:rsidR="00000000" w:rsidRDefault="00CE4FEF">
      <w:pPr>
        <w:spacing w:line="274" w:lineRule="auto"/>
        <w:ind w:right="6520"/>
        <w:rPr>
          <w:rFonts w:ascii="Arial" w:eastAsia="Arial" w:hAnsi="Arial"/>
          <w:color w:val="0000FF"/>
          <w:sz w:val="21"/>
          <w:u w:val="single"/>
        </w:rPr>
      </w:pPr>
      <w:r>
        <w:rPr>
          <w:rFonts w:ascii="Arial" w:eastAsia="Arial" w:hAnsi="Arial"/>
          <w:sz w:val="21"/>
        </w:rPr>
        <w:t xml:space="preserve">21, Guru HarKrishan Nagar Jalandhar-144002, Punjab (+91) 95019-98800 </w:t>
      </w:r>
      <w:hyperlink r:id="rId5" w:history="1">
        <w:r>
          <w:rPr>
            <w:rFonts w:ascii="Arial" w:eastAsia="Arial" w:hAnsi="Arial"/>
            <w:color w:val="0000FF"/>
            <w:sz w:val="21"/>
            <w:u w:val="single"/>
          </w:rPr>
          <w:t>kareer_naman@yahoo.co.in</w:t>
        </w:r>
      </w:hyperlink>
    </w:p>
    <w:p w:rsidR="00000000" w:rsidRDefault="00CE4FEF">
      <w:pPr>
        <w:spacing w:line="269" w:lineRule="exact"/>
        <w:rPr>
          <w:rFonts w:ascii="Times New Roman" w:eastAsia="Times New Roman" w:hAnsi="Times New Roman"/>
          <w:sz w:val="24"/>
        </w:rPr>
      </w:pPr>
    </w:p>
    <w:p w:rsidR="00000000" w:rsidRDefault="00CE4FEF">
      <w:pPr>
        <w:spacing w:line="239" w:lineRule="auto"/>
        <w:rPr>
          <w:rFonts w:ascii="Verdana" w:eastAsia="Verdana" w:hAnsi="Verdana"/>
          <w:b/>
          <w:u w:val="single"/>
        </w:rPr>
      </w:pPr>
      <w:r>
        <w:rPr>
          <w:rFonts w:ascii="Verdana" w:eastAsia="Verdana" w:hAnsi="Verdana"/>
          <w:b/>
          <w:u w:val="single"/>
        </w:rPr>
        <w:t>PERSONAL SUMMARY</w:t>
      </w:r>
    </w:p>
    <w:p w:rsidR="00000000" w:rsidRDefault="00CE4FEF">
      <w:pPr>
        <w:spacing w:line="331" w:lineRule="exact"/>
        <w:rPr>
          <w:rFonts w:ascii="Times New Roman" w:eastAsia="Times New Roman" w:hAnsi="Times New Roman"/>
          <w:sz w:val="24"/>
        </w:rPr>
      </w:pPr>
    </w:p>
    <w:p w:rsidR="00000000" w:rsidRDefault="00CE4FEF">
      <w:pPr>
        <w:spacing w:line="261" w:lineRule="auto"/>
        <w:ind w:right="80"/>
        <w:jc w:val="both"/>
        <w:rPr>
          <w:rFonts w:ascii="Arial" w:eastAsia="Arial" w:hAnsi="Arial"/>
          <w:sz w:val="22"/>
        </w:rPr>
      </w:pPr>
      <w:r>
        <w:rPr>
          <w:rFonts w:ascii="Arial" w:eastAsia="Arial" w:hAnsi="Arial"/>
          <w:sz w:val="22"/>
        </w:rPr>
        <w:t xml:space="preserve">A highly resourceful, innovative, and competent full stack PHP </w:t>
      </w:r>
      <w:r>
        <w:rPr>
          <w:rFonts w:ascii="Arial" w:eastAsia="Arial" w:hAnsi="Arial"/>
          <w:sz w:val="22"/>
        </w:rPr>
        <w:t>developer with extensive experience in the layout, design and coding of websites in an agile environment utilizing a test driven development approach. Over 3 years of experience in developing customer facing web solutions, on page SEO, and performing IT du</w:t>
      </w:r>
      <w:r>
        <w:rPr>
          <w:rFonts w:ascii="Arial" w:eastAsia="Arial" w:hAnsi="Arial"/>
          <w:sz w:val="22"/>
        </w:rPr>
        <w:t>ties.</w:t>
      </w:r>
    </w:p>
    <w:p w:rsidR="00000000" w:rsidRDefault="00CE4FEF">
      <w:pPr>
        <w:spacing w:line="228" w:lineRule="exact"/>
        <w:rPr>
          <w:rFonts w:ascii="Times New Roman" w:eastAsia="Times New Roman" w:hAnsi="Times New Roman"/>
          <w:sz w:val="24"/>
        </w:rPr>
      </w:pPr>
    </w:p>
    <w:p w:rsidR="00000000" w:rsidRDefault="00CE4FEF">
      <w:pPr>
        <w:spacing w:line="0" w:lineRule="atLeast"/>
        <w:rPr>
          <w:rFonts w:ascii="Arial" w:eastAsia="Arial" w:hAnsi="Arial"/>
          <w:sz w:val="22"/>
        </w:rPr>
      </w:pPr>
      <w:r>
        <w:rPr>
          <w:rFonts w:ascii="Arial" w:eastAsia="Arial" w:hAnsi="Arial"/>
          <w:sz w:val="22"/>
        </w:rPr>
        <w:t>Looking for a suitable developer position with an ambitious &amp; exciting company.</w:t>
      </w:r>
    </w:p>
    <w:p w:rsidR="00000000" w:rsidRDefault="00CE4FEF">
      <w:pPr>
        <w:spacing w:line="242" w:lineRule="exact"/>
        <w:rPr>
          <w:rFonts w:ascii="Times New Roman" w:eastAsia="Times New Roman" w:hAnsi="Times New Roman"/>
          <w:sz w:val="24"/>
        </w:rPr>
      </w:pPr>
    </w:p>
    <w:p w:rsidR="00000000" w:rsidRDefault="00CE4FEF">
      <w:pPr>
        <w:spacing w:line="239" w:lineRule="auto"/>
        <w:rPr>
          <w:rFonts w:ascii="Verdana" w:eastAsia="Verdana" w:hAnsi="Verdana"/>
          <w:b/>
          <w:u w:val="single"/>
        </w:rPr>
      </w:pPr>
      <w:r>
        <w:rPr>
          <w:rFonts w:ascii="Verdana" w:eastAsia="Verdana" w:hAnsi="Verdana"/>
          <w:b/>
          <w:u w:val="single"/>
        </w:rPr>
        <w:t>EXPERIENCE</w:t>
      </w:r>
    </w:p>
    <w:p w:rsidR="00000000" w:rsidRDefault="00CE4FEF">
      <w:pPr>
        <w:spacing w:line="254" w:lineRule="exact"/>
        <w:rPr>
          <w:rFonts w:ascii="Times New Roman" w:eastAsia="Times New Roman" w:hAnsi="Times New Roman"/>
          <w:sz w:val="24"/>
        </w:rPr>
      </w:pPr>
    </w:p>
    <w:p w:rsidR="00000000" w:rsidRDefault="00CE4FEF">
      <w:pPr>
        <w:tabs>
          <w:tab w:val="left" w:pos="7380"/>
        </w:tabs>
        <w:spacing w:line="0" w:lineRule="atLeast"/>
        <w:rPr>
          <w:rFonts w:ascii="Arial" w:eastAsia="Arial" w:hAnsi="Arial"/>
          <w:b/>
          <w:sz w:val="18"/>
        </w:rPr>
      </w:pPr>
      <w:r>
        <w:rPr>
          <w:rFonts w:ascii="Arial" w:eastAsia="Arial" w:hAnsi="Arial"/>
          <w:b/>
          <w:sz w:val="22"/>
        </w:rPr>
        <w:t xml:space="preserve">MEAN Stack Developer </w:t>
      </w:r>
      <w:r>
        <w:rPr>
          <w:rFonts w:ascii="Arial" w:eastAsia="Arial" w:hAnsi="Arial"/>
          <w:b/>
          <w:sz w:val="22"/>
        </w:rPr>
        <w:t>–</w:t>
      </w:r>
      <w:r>
        <w:rPr>
          <w:rFonts w:ascii="Arial" w:eastAsia="Arial" w:hAnsi="Arial"/>
          <w:b/>
          <w:sz w:val="22"/>
        </w:rPr>
        <w:t xml:space="preserve"> Outgrow.co</w:t>
      </w:r>
      <w:r>
        <w:rPr>
          <w:rFonts w:ascii="Times New Roman" w:eastAsia="Times New Roman" w:hAnsi="Times New Roman"/>
        </w:rPr>
        <w:tab/>
      </w:r>
      <w:r>
        <w:rPr>
          <w:rFonts w:ascii="Arial" w:eastAsia="Arial" w:hAnsi="Arial"/>
          <w:b/>
          <w:sz w:val="18"/>
        </w:rPr>
        <w:t xml:space="preserve">June 2016 </w:t>
      </w:r>
      <w:r>
        <w:rPr>
          <w:rFonts w:ascii="Arial" w:eastAsia="Arial" w:hAnsi="Arial"/>
          <w:b/>
          <w:sz w:val="18"/>
        </w:rPr>
        <w:t>–</w:t>
      </w:r>
      <w:r>
        <w:rPr>
          <w:rFonts w:ascii="Arial" w:eastAsia="Arial" w:hAnsi="Arial"/>
          <w:b/>
          <w:sz w:val="18"/>
        </w:rPr>
        <w:t xml:space="preserve"> Present</w:t>
      </w:r>
    </w:p>
    <w:p w:rsidR="00000000" w:rsidRDefault="00CE4FEF">
      <w:pPr>
        <w:spacing w:line="332" w:lineRule="exact"/>
        <w:rPr>
          <w:rFonts w:ascii="Times New Roman" w:eastAsia="Times New Roman" w:hAnsi="Times New Roman"/>
          <w:sz w:val="24"/>
        </w:rPr>
      </w:pPr>
      <w:r>
        <w:rPr>
          <w:rFonts w:ascii="Arial" w:eastAsia="Arial" w:hAnsi="Arial"/>
          <w:b/>
          <w:sz w:val="18"/>
        </w:rPr>
        <w:pict>
          <v:line id="_x0000_s1026" style="position:absolute;z-index:-251659776" from="0,-.7pt" to="461.25pt,-.7pt" o:allowincell="f" o:userdrawn="t" strokeweight=".72pt"/>
        </w:pict>
      </w:r>
    </w:p>
    <w:p w:rsidR="00000000" w:rsidRDefault="00CE4FEF">
      <w:pPr>
        <w:spacing w:line="246" w:lineRule="auto"/>
        <w:rPr>
          <w:rFonts w:ascii="Arial" w:eastAsia="Arial" w:hAnsi="Arial"/>
          <w:sz w:val="22"/>
        </w:rPr>
      </w:pPr>
      <w:r>
        <w:rPr>
          <w:rFonts w:ascii="Arial" w:eastAsia="Arial" w:hAnsi="Arial"/>
          <w:sz w:val="22"/>
        </w:rPr>
        <w:t xml:space="preserve">Outgrow is a growth marketing platform that enables marketers to build interactive content/tools to </w:t>
      </w:r>
      <w:r>
        <w:rPr>
          <w:rFonts w:ascii="Arial" w:eastAsia="Arial" w:hAnsi="Arial"/>
          <w:sz w:val="22"/>
        </w:rPr>
        <w:t>increase customer engagement and boost demand generation with no custom design or development. Marketers can build tools ranging from highly converting interactive calculators that calculate costs, savings, RoI, risk to quizzes and recommendation tools tha</w:t>
      </w:r>
      <w:r>
        <w:rPr>
          <w:rFonts w:ascii="Arial" w:eastAsia="Arial" w:hAnsi="Arial"/>
          <w:sz w:val="22"/>
        </w:rPr>
        <w:t>t are highly viral and bring in new referral traffic.</w:t>
      </w:r>
    </w:p>
    <w:p w:rsidR="00000000" w:rsidRDefault="00CE4FEF">
      <w:pPr>
        <w:spacing w:line="238" w:lineRule="exact"/>
        <w:rPr>
          <w:rFonts w:ascii="Times New Roman" w:eastAsia="Times New Roman" w:hAnsi="Times New Roman"/>
          <w:sz w:val="24"/>
        </w:rPr>
      </w:pPr>
    </w:p>
    <w:p w:rsidR="00000000" w:rsidRDefault="00CE4FEF">
      <w:pPr>
        <w:spacing w:line="239" w:lineRule="auto"/>
        <w:rPr>
          <w:rFonts w:ascii="Arial" w:eastAsia="Arial" w:hAnsi="Arial"/>
          <w:i/>
          <w:sz w:val="21"/>
        </w:rPr>
      </w:pPr>
      <w:r>
        <w:rPr>
          <w:rFonts w:ascii="Arial" w:eastAsia="Arial" w:hAnsi="Arial"/>
          <w:i/>
          <w:sz w:val="21"/>
        </w:rPr>
        <w:t>Responsibilities:</w:t>
      </w:r>
    </w:p>
    <w:p w:rsidR="00000000" w:rsidRDefault="00CE4FEF">
      <w:pPr>
        <w:spacing w:line="246" w:lineRule="exact"/>
        <w:rPr>
          <w:rFonts w:ascii="Times New Roman" w:eastAsia="Times New Roman" w:hAnsi="Times New Roman"/>
          <w:sz w:val="24"/>
        </w:rPr>
      </w:pPr>
    </w:p>
    <w:p w:rsidR="00000000" w:rsidRDefault="00CE4FEF">
      <w:pPr>
        <w:numPr>
          <w:ilvl w:val="0"/>
          <w:numId w:val="1"/>
        </w:numPr>
        <w:tabs>
          <w:tab w:val="left" w:pos="720"/>
        </w:tabs>
        <w:spacing w:line="239" w:lineRule="auto"/>
        <w:ind w:left="720" w:hanging="360"/>
        <w:jc w:val="both"/>
        <w:rPr>
          <w:rFonts w:ascii="UnBatang" w:eastAsia="UnBatang" w:hAnsi="UnBatang"/>
          <w:sz w:val="21"/>
        </w:rPr>
      </w:pPr>
      <w:r>
        <w:rPr>
          <w:rFonts w:ascii="Arial" w:eastAsia="Arial" w:hAnsi="Arial"/>
          <w:sz w:val="21"/>
        </w:rPr>
        <w:t>Site wide Development in Frontend (angular2) + Backend (mongodb and Nodejs)</w:t>
      </w:r>
    </w:p>
    <w:p w:rsidR="00000000" w:rsidRDefault="00CE4FEF">
      <w:pPr>
        <w:spacing w:line="13" w:lineRule="exact"/>
        <w:rPr>
          <w:rFonts w:ascii="UnBatang" w:eastAsia="UnBatang" w:hAnsi="UnBatang"/>
          <w:sz w:val="21"/>
        </w:rPr>
      </w:pPr>
    </w:p>
    <w:p w:rsidR="00000000" w:rsidRDefault="00CE4FEF">
      <w:pPr>
        <w:numPr>
          <w:ilvl w:val="0"/>
          <w:numId w:val="1"/>
        </w:numPr>
        <w:tabs>
          <w:tab w:val="left" w:pos="720"/>
        </w:tabs>
        <w:spacing w:line="239" w:lineRule="auto"/>
        <w:ind w:left="720" w:hanging="360"/>
        <w:jc w:val="both"/>
        <w:rPr>
          <w:rFonts w:ascii="UnBatang" w:eastAsia="UnBatang" w:hAnsi="UnBatang"/>
          <w:sz w:val="21"/>
        </w:rPr>
      </w:pPr>
      <w:r>
        <w:rPr>
          <w:rFonts w:ascii="Arial" w:eastAsia="Arial" w:hAnsi="Arial"/>
          <w:sz w:val="21"/>
        </w:rPr>
        <w:t>Defining process of development and execution</w:t>
      </w:r>
    </w:p>
    <w:p w:rsidR="00000000" w:rsidRDefault="00CE4FEF">
      <w:pPr>
        <w:spacing w:line="11" w:lineRule="exact"/>
        <w:rPr>
          <w:rFonts w:ascii="UnBatang" w:eastAsia="UnBatang" w:hAnsi="UnBatang"/>
          <w:sz w:val="21"/>
        </w:rPr>
      </w:pPr>
    </w:p>
    <w:p w:rsidR="00000000" w:rsidRDefault="00CE4FEF">
      <w:pPr>
        <w:numPr>
          <w:ilvl w:val="0"/>
          <w:numId w:val="1"/>
        </w:numPr>
        <w:tabs>
          <w:tab w:val="left" w:pos="720"/>
        </w:tabs>
        <w:spacing w:line="239" w:lineRule="auto"/>
        <w:ind w:left="720" w:hanging="360"/>
        <w:jc w:val="both"/>
        <w:rPr>
          <w:rFonts w:ascii="UnBatang" w:eastAsia="UnBatang" w:hAnsi="UnBatang"/>
          <w:sz w:val="21"/>
        </w:rPr>
      </w:pPr>
      <w:r>
        <w:rPr>
          <w:rFonts w:ascii="Arial" w:eastAsia="Arial" w:hAnsi="Arial"/>
          <w:sz w:val="21"/>
        </w:rPr>
        <w:t>Handling dev team for development.</w:t>
      </w:r>
    </w:p>
    <w:p w:rsidR="00000000" w:rsidRDefault="00CE4FEF">
      <w:pPr>
        <w:spacing w:line="25" w:lineRule="exact"/>
        <w:rPr>
          <w:rFonts w:ascii="UnBatang" w:eastAsia="UnBatang" w:hAnsi="UnBatang"/>
          <w:sz w:val="21"/>
        </w:rPr>
      </w:pPr>
    </w:p>
    <w:p w:rsidR="00000000" w:rsidRDefault="00CE4FEF">
      <w:pPr>
        <w:numPr>
          <w:ilvl w:val="0"/>
          <w:numId w:val="1"/>
        </w:numPr>
        <w:tabs>
          <w:tab w:val="left" w:pos="720"/>
        </w:tabs>
        <w:spacing w:line="239" w:lineRule="auto"/>
        <w:ind w:left="720" w:hanging="360"/>
        <w:jc w:val="both"/>
        <w:rPr>
          <w:rFonts w:ascii="UnBatang" w:eastAsia="UnBatang" w:hAnsi="UnBatang"/>
        </w:rPr>
      </w:pPr>
      <w:r>
        <w:rPr>
          <w:rFonts w:ascii="Arial" w:eastAsia="Arial" w:hAnsi="Arial"/>
        </w:rPr>
        <w:t>Handling marketing dev</w:t>
      </w:r>
      <w:r>
        <w:rPr>
          <w:rFonts w:ascii="Arial" w:eastAsia="Arial" w:hAnsi="Arial"/>
        </w:rPr>
        <w:t>elopment of the product like blog, google analytics, SEO, intercom etc.</w:t>
      </w:r>
    </w:p>
    <w:p w:rsidR="00000000" w:rsidRDefault="00CE4FEF">
      <w:pPr>
        <w:spacing w:line="290" w:lineRule="exact"/>
        <w:rPr>
          <w:rFonts w:ascii="Times New Roman" w:eastAsia="Times New Roman" w:hAnsi="Times New Roman"/>
          <w:sz w:val="24"/>
        </w:rPr>
      </w:pPr>
    </w:p>
    <w:p w:rsidR="00000000" w:rsidRDefault="00CE4FEF">
      <w:pPr>
        <w:tabs>
          <w:tab w:val="left" w:pos="6820"/>
        </w:tabs>
        <w:spacing w:line="0" w:lineRule="atLeast"/>
        <w:rPr>
          <w:rFonts w:ascii="Arial" w:eastAsia="Arial" w:hAnsi="Arial"/>
          <w:b/>
          <w:sz w:val="18"/>
        </w:rPr>
      </w:pPr>
      <w:r>
        <w:rPr>
          <w:rFonts w:ascii="Arial" w:eastAsia="Arial" w:hAnsi="Arial"/>
          <w:b/>
          <w:sz w:val="22"/>
        </w:rPr>
        <w:t xml:space="preserve">Software Developer </w:t>
      </w:r>
      <w:r>
        <w:rPr>
          <w:rFonts w:ascii="Arial" w:eastAsia="Arial" w:hAnsi="Arial"/>
          <w:b/>
          <w:sz w:val="22"/>
        </w:rPr>
        <w:t>–</w:t>
      </w:r>
      <w:r>
        <w:rPr>
          <w:rFonts w:ascii="Arial" w:eastAsia="Arial" w:hAnsi="Arial"/>
          <w:b/>
          <w:sz w:val="22"/>
        </w:rPr>
        <w:t xml:space="preserve"> VenturePact LLC</w:t>
      </w:r>
      <w:r>
        <w:rPr>
          <w:rFonts w:ascii="Times New Roman" w:eastAsia="Times New Roman" w:hAnsi="Times New Roman"/>
        </w:rPr>
        <w:tab/>
      </w:r>
      <w:r>
        <w:rPr>
          <w:rFonts w:ascii="Arial" w:eastAsia="Arial" w:hAnsi="Arial"/>
          <w:b/>
          <w:sz w:val="18"/>
        </w:rPr>
        <w:t xml:space="preserve">November 2014 </w:t>
      </w:r>
      <w:r>
        <w:rPr>
          <w:rFonts w:ascii="Arial" w:eastAsia="Arial" w:hAnsi="Arial"/>
          <w:b/>
          <w:sz w:val="18"/>
        </w:rPr>
        <w:t>–</w:t>
      </w:r>
      <w:r>
        <w:rPr>
          <w:rFonts w:ascii="Arial" w:eastAsia="Arial" w:hAnsi="Arial"/>
          <w:b/>
          <w:sz w:val="18"/>
        </w:rPr>
        <w:t xml:space="preserve"> Present</w:t>
      </w:r>
    </w:p>
    <w:p w:rsidR="00000000" w:rsidRDefault="00CE4FEF">
      <w:pPr>
        <w:spacing w:line="332" w:lineRule="exact"/>
        <w:rPr>
          <w:rFonts w:ascii="Times New Roman" w:eastAsia="Times New Roman" w:hAnsi="Times New Roman"/>
          <w:sz w:val="24"/>
        </w:rPr>
      </w:pPr>
      <w:r>
        <w:rPr>
          <w:rFonts w:ascii="Arial" w:eastAsia="Arial" w:hAnsi="Arial"/>
          <w:b/>
          <w:sz w:val="18"/>
        </w:rPr>
        <w:pict>
          <v:line id="_x0000_s1027" style="position:absolute;z-index:-251658752" from="0,-.75pt" to="461.25pt,-.75pt" o:allowincell="f" o:userdrawn="t" strokeweight=".72pt"/>
        </w:pict>
      </w:r>
    </w:p>
    <w:p w:rsidR="00000000" w:rsidRDefault="00CE4FEF">
      <w:pPr>
        <w:spacing w:line="249" w:lineRule="auto"/>
        <w:ind w:right="200"/>
        <w:rPr>
          <w:rFonts w:ascii="Arial" w:eastAsia="Arial" w:hAnsi="Arial"/>
          <w:sz w:val="22"/>
        </w:rPr>
      </w:pPr>
      <w:r>
        <w:rPr>
          <w:rFonts w:ascii="Arial" w:eastAsia="Arial" w:hAnsi="Arial"/>
          <w:sz w:val="22"/>
        </w:rPr>
        <w:t>Working with designers, Front End and product management staff to capture requirements for the functional elements of we</w:t>
      </w:r>
      <w:r>
        <w:rPr>
          <w:rFonts w:ascii="Arial" w:eastAsia="Arial" w:hAnsi="Arial"/>
          <w:sz w:val="22"/>
        </w:rPr>
        <w:t>b products, ensuring that all work carried out complies with standards and guidelines.</w:t>
      </w:r>
    </w:p>
    <w:p w:rsidR="00000000" w:rsidRDefault="00CE4FEF">
      <w:pPr>
        <w:spacing w:line="238" w:lineRule="exact"/>
        <w:rPr>
          <w:rFonts w:ascii="Times New Roman" w:eastAsia="Times New Roman" w:hAnsi="Times New Roman"/>
          <w:sz w:val="24"/>
        </w:rPr>
      </w:pPr>
    </w:p>
    <w:p w:rsidR="00000000" w:rsidRDefault="00CE4FEF">
      <w:pPr>
        <w:spacing w:line="239" w:lineRule="auto"/>
        <w:rPr>
          <w:rFonts w:ascii="Arial" w:eastAsia="Arial" w:hAnsi="Arial"/>
          <w:i/>
          <w:sz w:val="21"/>
        </w:rPr>
      </w:pPr>
      <w:r>
        <w:rPr>
          <w:rFonts w:ascii="Arial" w:eastAsia="Arial" w:hAnsi="Arial"/>
          <w:i/>
          <w:sz w:val="21"/>
        </w:rPr>
        <w:t>Responsibilities:</w:t>
      </w:r>
    </w:p>
    <w:p w:rsidR="00000000" w:rsidRDefault="00CE4FEF">
      <w:pPr>
        <w:spacing w:line="17" w:lineRule="exact"/>
        <w:rPr>
          <w:rFonts w:ascii="Times New Roman" w:eastAsia="Times New Roman" w:hAnsi="Times New Roman"/>
          <w:sz w:val="24"/>
        </w:rPr>
      </w:pPr>
    </w:p>
    <w:p w:rsidR="00000000" w:rsidRDefault="00CE4FEF">
      <w:pPr>
        <w:numPr>
          <w:ilvl w:val="0"/>
          <w:numId w:val="2"/>
        </w:numPr>
        <w:tabs>
          <w:tab w:val="left" w:pos="360"/>
        </w:tabs>
        <w:spacing w:line="239" w:lineRule="auto"/>
        <w:ind w:left="360" w:hanging="360"/>
        <w:jc w:val="both"/>
        <w:rPr>
          <w:rFonts w:ascii="UnBatang" w:eastAsia="UnBatang" w:hAnsi="UnBatang"/>
          <w:sz w:val="40"/>
          <w:vertAlign w:val="subscript"/>
        </w:rPr>
      </w:pPr>
      <w:r>
        <w:rPr>
          <w:rFonts w:ascii="UnBatang" w:eastAsia="UnBatang" w:hAnsi="UnBatang"/>
        </w:rPr>
        <w:t xml:space="preserve">  </w:t>
      </w:r>
      <w:r>
        <w:rPr>
          <w:rFonts w:ascii="Arial" w:eastAsia="Arial" w:hAnsi="Arial"/>
        </w:rPr>
        <w:t>Developing advanced database driven web applications using PHP based MVC frameworks.</w:t>
      </w:r>
      <w:r>
        <w:rPr>
          <w:rFonts w:ascii="UnBatang" w:eastAsia="UnBatang" w:hAnsi="UnBatang"/>
        </w:rPr>
        <w:t></w:t>
      </w:r>
    </w:p>
    <w:p w:rsidR="00000000" w:rsidRDefault="00CE4FEF">
      <w:pPr>
        <w:spacing w:line="78" w:lineRule="exact"/>
        <w:rPr>
          <w:rFonts w:ascii="UnBatang" w:eastAsia="UnBatang" w:hAnsi="UnBatang"/>
          <w:sz w:val="40"/>
          <w:vertAlign w:val="subscript"/>
        </w:rPr>
      </w:pPr>
    </w:p>
    <w:p w:rsidR="00000000" w:rsidRDefault="00CE4FEF">
      <w:pPr>
        <w:numPr>
          <w:ilvl w:val="0"/>
          <w:numId w:val="2"/>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Working with a multi-disciplinary team to convert busine</w:t>
      </w:r>
      <w:r>
        <w:rPr>
          <w:rFonts w:ascii="Arial" w:eastAsia="Arial" w:hAnsi="Arial"/>
          <w:sz w:val="15"/>
        </w:rPr>
        <w:t>ss needs into technical specifications.</w:t>
      </w:r>
      <w:r>
        <w:rPr>
          <w:rFonts w:ascii="UnBatang" w:eastAsia="UnBatang" w:hAnsi="UnBatang"/>
          <w:sz w:val="15"/>
        </w:rPr>
        <w:t></w:t>
      </w:r>
    </w:p>
    <w:p w:rsidR="00000000" w:rsidRDefault="00CE4FEF">
      <w:pPr>
        <w:spacing w:line="76" w:lineRule="exact"/>
        <w:rPr>
          <w:rFonts w:ascii="UnBatang" w:eastAsia="UnBatang" w:hAnsi="UnBatang"/>
          <w:sz w:val="24"/>
          <w:vertAlign w:val="subscript"/>
        </w:rPr>
      </w:pPr>
    </w:p>
    <w:p w:rsidR="00000000" w:rsidRDefault="00CE4FEF">
      <w:pPr>
        <w:numPr>
          <w:ilvl w:val="0"/>
          <w:numId w:val="2"/>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Developing compatible user interface functionality using jQuery &amp; other libraries.</w:t>
      </w:r>
      <w:r>
        <w:rPr>
          <w:rFonts w:ascii="UnBatang" w:eastAsia="UnBatang" w:hAnsi="UnBatang"/>
          <w:sz w:val="15"/>
        </w:rPr>
        <w:t></w:t>
      </w:r>
    </w:p>
    <w:p w:rsidR="00000000" w:rsidRDefault="00CE4FEF">
      <w:pPr>
        <w:spacing w:line="81" w:lineRule="exact"/>
        <w:rPr>
          <w:rFonts w:ascii="UnBatang" w:eastAsia="UnBatang" w:hAnsi="UnBatang"/>
          <w:sz w:val="24"/>
          <w:vertAlign w:val="subscript"/>
        </w:rPr>
      </w:pPr>
    </w:p>
    <w:p w:rsidR="00000000" w:rsidRDefault="00CE4FEF">
      <w:pPr>
        <w:numPr>
          <w:ilvl w:val="0"/>
          <w:numId w:val="2"/>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lastRenderedPageBreak/>
        <w:t xml:space="preserve">  </w:t>
      </w:r>
      <w:r>
        <w:rPr>
          <w:rFonts w:ascii="Arial" w:eastAsia="Arial" w:hAnsi="Arial"/>
          <w:sz w:val="15"/>
        </w:rPr>
        <w:t>Integration of payment gateways</w:t>
      </w:r>
      <w:r>
        <w:rPr>
          <w:rFonts w:ascii="UnBatang" w:eastAsia="UnBatang" w:hAnsi="UnBatang"/>
          <w:sz w:val="15"/>
        </w:rPr>
        <w:t></w:t>
      </w:r>
    </w:p>
    <w:p w:rsidR="00000000" w:rsidRDefault="00CE4FEF">
      <w:pPr>
        <w:spacing w:line="76" w:lineRule="exact"/>
        <w:rPr>
          <w:rFonts w:ascii="UnBatang" w:eastAsia="UnBatang" w:hAnsi="UnBatang"/>
          <w:sz w:val="24"/>
          <w:vertAlign w:val="subscript"/>
        </w:rPr>
      </w:pPr>
    </w:p>
    <w:p w:rsidR="00000000" w:rsidRDefault="00CE4FEF">
      <w:pPr>
        <w:numPr>
          <w:ilvl w:val="0"/>
          <w:numId w:val="2"/>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Testing and validating work produced as part of the development process.</w:t>
      </w:r>
      <w:r>
        <w:rPr>
          <w:rFonts w:ascii="UnBatang" w:eastAsia="UnBatang" w:hAnsi="UnBatang"/>
          <w:sz w:val="15"/>
        </w:rPr>
        <w:t></w:t>
      </w:r>
    </w:p>
    <w:p w:rsidR="00000000" w:rsidRDefault="00CE4FEF">
      <w:pPr>
        <w:tabs>
          <w:tab w:val="left" w:pos="360"/>
        </w:tabs>
        <w:spacing w:line="183" w:lineRule="auto"/>
        <w:ind w:left="360" w:hanging="360"/>
        <w:jc w:val="both"/>
        <w:rPr>
          <w:rFonts w:ascii="UnBatang" w:eastAsia="UnBatang" w:hAnsi="UnBatang"/>
          <w:sz w:val="24"/>
          <w:vertAlign w:val="subscript"/>
        </w:rPr>
        <w:sectPr w:rsidR="00000000">
          <w:pgSz w:w="12240" w:h="15840"/>
          <w:pgMar w:top="1429" w:right="1620" w:bottom="1440" w:left="1440" w:header="0" w:footer="0" w:gutter="0"/>
          <w:cols w:space="0" w:equalWidth="0">
            <w:col w:w="9180"/>
          </w:cols>
          <w:docGrid w:linePitch="360"/>
        </w:sectPr>
      </w:pPr>
    </w:p>
    <w:p w:rsidR="00000000" w:rsidRDefault="00CE4FEF">
      <w:pPr>
        <w:numPr>
          <w:ilvl w:val="0"/>
          <w:numId w:val="3"/>
        </w:numPr>
        <w:tabs>
          <w:tab w:val="left" w:pos="360"/>
        </w:tabs>
        <w:spacing w:line="239" w:lineRule="auto"/>
        <w:ind w:left="360" w:hanging="360"/>
        <w:jc w:val="both"/>
        <w:rPr>
          <w:rFonts w:ascii="UnBatang" w:eastAsia="UnBatang" w:hAnsi="UnBatang"/>
          <w:sz w:val="42"/>
          <w:vertAlign w:val="subscript"/>
        </w:rPr>
      </w:pPr>
      <w:bookmarkStart w:id="2" w:name="page2"/>
      <w:bookmarkEnd w:id="2"/>
      <w:r>
        <w:rPr>
          <w:rFonts w:ascii="UnBatang" w:eastAsia="UnBatang" w:hAnsi="UnBatang"/>
          <w:sz w:val="21"/>
        </w:rPr>
        <w:t xml:space="preserve">  </w:t>
      </w:r>
      <w:r>
        <w:rPr>
          <w:rFonts w:ascii="Arial" w:eastAsia="Arial" w:hAnsi="Arial"/>
          <w:sz w:val="21"/>
        </w:rPr>
        <w:t>Back end</w:t>
      </w:r>
      <w:r>
        <w:rPr>
          <w:rFonts w:ascii="Arial" w:eastAsia="Arial" w:hAnsi="Arial"/>
          <w:sz w:val="21"/>
        </w:rPr>
        <w:t xml:space="preserve"> development and maintenance of web applications.</w:t>
      </w:r>
      <w:r>
        <w:rPr>
          <w:rFonts w:ascii="UnBatang" w:eastAsia="UnBatang" w:hAnsi="UnBatang"/>
          <w:sz w:val="21"/>
        </w:rPr>
        <w:t></w:t>
      </w:r>
    </w:p>
    <w:p w:rsidR="00000000" w:rsidRDefault="00CE4FEF">
      <w:pPr>
        <w:spacing w:line="78" w:lineRule="exact"/>
        <w:rPr>
          <w:rFonts w:ascii="UnBatang" w:eastAsia="UnBatang" w:hAnsi="UnBatang"/>
          <w:sz w:val="42"/>
          <w:vertAlign w:val="subscript"/>
        </w:rPr>
      </w:pPr>
    </w:p>
    <w:p w:rsidR="00000000" w:rsidRDefault="00CE4FEF">
      <w:pPr>
        <w:numPr>
          <w:ilvl w:val="0"/>
          <w:numId w:val="3"/>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On page SEO, Google Analytics &amp; Campaign Management</w:t>
      </w:r>
      <w:r>
        <w:rPr>
          <w:rFonts w:ascii="UnBatang" w:eastAsia="UnBatang" w:hAnsi="UnBatang"/>
          <w:sz w:val="15"/>
        </w:rPr>
        <w:t></w:t>
      </w:r>
    </w:p>
    <w:p w:rsidR="00000000" w:rsidRDefault="00CE4FEF">
      <w:pPr>
        <w:spacing w:line="81" w:lineRule="exact"/>
        <w:rPr>
          <w:rFonts w:ascii="UnBatang" w:eastAsia="UnBatang" w:hAnsi="UnBatang"/>
          <w:sz w:val="24"/>
          <w:vertAlign w:val="subscript"/>
        </w:rPr>
      </w:pPr>
    </w:p>
    <w:p w:rsidR="00000000" w:rsidRDefault="00CE4FEF">
      <w:pPr>
        <w:numPr>
          <w:ilvl w:val="0"/>
          <w:numId w:val="3"/>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Automation of marketing flows, Lead Capturing</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numPr>
          <w:ilvl w:val="0"/>
          <w:numId w:val="3"/>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Active Campaign &amp; Salesforce IQ Management</w:t>
      </w:r>
      <w:r>
        <w:rPr>
          <w:rFonts w:ascii="UnBatang" w:eastAsia="UnBatang" w:hAnsi="UnBatang"/>
          <w:sz w:val="15"/>
        </w:rPr>
        <w:t></w:t>
      </w:r>
    </w:p>
    <w:p w:rsidR="00000000" w:rsidRDefault="00CE4FEF">
      <w:pPr>
        <w:spacing w:line="45" w:lineRule="exact"/>
        <w:rPr>
          <w:rFonts w:ascii="Times New Roman" w:eastAsia="Times New Roman" w:hAnsi="Times New Roman"/>
        </w:rPr>
      </w:pPr>
    </w:p>
    <w:p w:rsidR="00000000" w:rsidRDefault="00CE4FEF">
      <w:pPr>
        <w:numPr>
          <w:ilvl w:val="0"/>
          <w:numId w:val="4"/>
        </w:numPr>
        <w:tabs>
          <w:tab w:val="left" w:pos="720"/>
        </w:tabs>
        <w:spacing w:line="239" w:lineRule="auto"/>
        <w:ind w:left="720" w:hanging="360"/>
        <w:jc w:val="both"/>
        <w:rPr>
          <w:rFonts w:ascii="UnBatang" w:eastAsia="UnBatang" w:hAnsi="UnBatang"/>
          <w:sz w:val="21"/>
        </w:rPr>
      </w:pPr>
      <w:r>
        <w:rPr>
          <w:rFonts w:ascii="Arial" w:eastAsia="Arial" w:hAnsi="Arial"/>
          <w:sz w:val="21"/>
        </w:rPr>
        <w:t>Blog Management</w:t>
      </w:r>
      <w:r>
        <w:rPr>
          <w:rFonts w:ascii="UnBatang" w:eastAsia="UnBatang" w:hAnsi="UnBatang"/>
          <w:sz w:val="21"/>
        </w:rPr>
        <w:t></w:t>
      </w:r>
    </w:p>
    <w:p w:rsidR="00000000" w:rsidRDefault="00CE4FEF">
      <w:pPr>
        <w:spacing w:line="8" w:lineRule="exact"/>
        <w:rPr>
          <w:rFonts w:ascii="Times New Roman" w:eastAsia="Times New Roman" w:hAnsi="Times New Roman"/>
        </w:rPr>
      </w:pPr>
    </w:p>
    <w:p w:rsidR="00000000" w:rsidRDefault="00CE4FEF">
      <w:pPr>
        <w:spacing w:line="239" w:lineRule="auto"/>
        <w:rPr>
          <w:rFonts w:ascii="UnBatang" w:eastAsia="UnBatang" w:hAnsi="UnBatang"/>
          <w:sz w:val="21"/>
        </w:rPr>
      </w:pPr>
      <w:r>
        <w:rPr>
          <w:rFonts w:ascii="UnBatang" w:eastAsia="UnBatang" w:hAnsi="UnBatang"/>
          <w:sz w:val="21"/>
        </w:rPr>
        <w:t></w:t>
      </w:r>
    </w:p>
    <w:p w:rsidR="00000000" w:rsidRDefault="00CE4FEF">
      <w:pPr>
        <w:spacing w:line="245" w:lineRule="exact"/>
        <w:rPr>
          <w:rFonts w:ascii="Times New Roman" w:eastAsia="Times New Roman" w:hAnsi="Times New Roman"/>
        </w:rPr>
      </w:pPr>
    </w:p>
    <w:p w:rsidR="00000000" w:rsidRDefault="00CE4FEF">
      <w:pPr>
        <w:tabs>
          <w:tab w:val="left" w:pos="6840"/>
        </w:tabs>
        <w:spacing w:line="0" w:lineRule="atLeast"/>
        <w:rPr>
          <w:rFonts w:ascii="Arial" w:eastAsia="Arial" w:hAnsi="Arial"/>
          <w:b/>
          <w:sz w:val="19"/>
        </w:rPr>
      </w:pPr>
      <w:r>
        <w:rPr>
          <w:rFonts w:ascii="Arial" w:eastAsia="Arial" w:hAnsi="Arial"/>
          <w:b/>
          <w:sz w:val="22"/>
        </w:rPr>
        <w:t xml:space="preserve">Intern </w:t>
      </w:r>
      <w:r>
        <w:rPr>
          <w:rFonts w:ascii="Arial" w:eastAsia="Arial" w:hAnsi="Arial"/>
          <w:b/>
          <w:sz w:val="22"/>
        </w:rPr>
        <w:t>–</w:t>
      </w:r>
      <w:r>
        <w:rPr>
          <w:rFonts w:ascii="Arial" w:eastAsia="Arial" w:hAnsi="Arial"/>
          <w:b/>
          <w:sz w:val="22"/>
        </w:rPr>
        <w:t xml:space="preserve"> VenturePact LLC</w:t>
      </w:r>
      <w:r>
        <w:rPr>
          <w:rFonts w:ascii="Times New Roman" w:eastAsia="Times New Roman" w:hAnsi="Times New Roman"/>
        </w:rPr>
        <w:tab/>
      </w:r>
      <w:r>
        <w:rPr>
          <w:rFonts w:ascii="Arial" w:eastAsia="Arial" w:hAnsi="Arial"/>
          <w:b/>
          <w:sz w:val="19"/>
        </w:rPr>
        <w:t>Ja</w:t>
      </w:r>
      <w:r>
        <w:rPr>
          <w:rFonts w:ascii="Arial" w:eastAsia="Arial" w:hAnsi="Arial"/>
          <w:b/>
          <w:sz w:val="19"/>
        </w:rPr>
        <w:t xml:space="preserve">nuary 2014 </w:t>
      </w:r>
      <w:r>
        <w:rPr>
          <w:rFonts w:ascii="Arial" w:eastAsia="Arial" w:hAnsi="Arial"/>
          <w:b/>
          <w:sz w:val="19"/>
        </w:rPr>
        <w:t>–</w:t>
      </w:r>
      <w:r>
        <w:rPr>
          <w:rFonts w:ascii="Arial" w:eastAsia="Arial" w:hAnsi="Arial"/>
          <w:b/>
          <w:sz w:val="19"/>
        </w:rPr>
        <w:t xml:space="preserve"> May 2014</w:t>
      </w:r>
    </w:p>
    <w:p w:rsidR="00000000" w:rsidRDefault="00CE4FEF">
      <w:pPr>
        <w:spacing w:line="49" w:lineRule="exact"/>
        <w:rPr>
          <w:rFonts w:ascii="Times New Roman" w:eastAsia="Times New Roman" w:hAnsi="Times New Roman"/>
        </w:rPr>
      </w:pPr>
      <w:r>
        <w:rPr>
          <w:rFonts w:ascii="Arial" w:eastAsia="Arial" w:hAnsi="Arial"/>
          <w:b/>
          <w:sz w:val="19"/>
        </w:rPr>
        <w:pict>
          <v:line id="_x0000_s1028" style="position:absolute;z-index:-251657728" from="0,-.7pt" to="460.15pt,-.7pt" o:allowincell="f" o:userdrawn="t" strokeweight=".25394mm"/>
        </w:pict>
      </w:r>
    </w:p>
    <w:p w:rsidR="00000000" w:rsidRDefault="00CE4FEF">
      <w:pPr>
        <w:numPr>
          <w:ilvl w:val="0"/>
          <w:numId w:val="5"/>
        </w:numPr>
        <w:tabs>
          <w:tab w:val="left" w:pos="360"/>
        </w:tabs>
        <w:spacing w:line="239" w:lineRule="auto"/>
        <w:ind w:left="360" w:hanging="360"/>
        <w:jc w:val="both"/>
        <w:rPr>
          <w:rFonts w:ascii="UnBatang" w:eastAsia="UnBatang" w:hAnsi="UnBatang"/>
          <w:sz w:val="37"/>
          <w:vertAlign w:val="subscript"/>
        </w:rPr>
      </w:pPr>
      <w:r>
        <w:rPr>
          <w:rFonts w:ascii="UnBatang" w:eastAsia="UnBatang" w:hAnsi="UnBatang"/>
          <w:sz w:val="19"/>
        </w:rPr>
        <w:t xml:space="preserve">  </w:t>
      </w:r>
      <w:r>
        <w:rPr>
          <w:rFonts w:ascii="Arial" w:eastAsia="Arial" w:hAnsi="Arial"/>
          <w:sz w:val="19"/>
        </w:rPr>
        <w:t>I worked in the PHP team at VenturePact. We did three major projects in a span of about 4 months.</w:t>
      </w:r>
      <w:r>
        <w:rPr>
          <w:rFonts w:ascii="UnBatang" w:eastAsia="UnBatang" w:hAnsi="UnBatang"/>
          <w:sz w:val="19"/>
        </w:rPr>
        <w:t></w:t>
      </w:r>
    </w:p>
    <w:p w:rsidR="00000000" w:rsidRDefault="00CE4FEF">
      <w:pPr>
        <w:spacing w:line="125" w:lineRule="exact"/>
        <w:rPr>
          <w:rFonts w:ascii="UnBatang" w:eastAsia="UnBatang" w:hAnsi="UnBatang"/>
          <w:sz w:val="37"/>
          <w:vertAlign w:val="subscript"/>
        </w:rPr>
      </w:pPr>
    </w:p>
    <w:p w:rsidR="00000000" w:rsidRDefault="00CE4FEF">
      <w:pPr>
        <w:numPr>
          <w:ilvl w:val="1"/>
          <w:numId w:val="5"/>
        </w:numPr>
        <w:tabs>
          <w:tab w:val="left" w:pos="720"/>
        </w:tabs>
        <w:spacing w:line="234" w:lineRule="auto"/>
        <w:ind w:left="720" w:hanging="360"/>
        <w:jc w:val="both"/>
        <w:rPr>
          <w:rFonts w:ascii="UnBatang" w:eastAsia="UnBatang" w:hAnsi="UnBatang"/>
          <w:sz w:val="19"/>
        </w:rPr>
      </w:pPr>
      <w:r>
        <w:rPr>
          <w:rFonts w:ascii="Arial" w:eastAsia="Arial" w:hAnsi="Arial"/>
          <w:sz w:val="19"/>
        </w:rPr>
        <w:t>The first project was an internal project called MyStoreroom. It was an inter-university OLX styled</w:t>
      </w:r>
    </w:p>
    <w:p w:rsidR="00000000" w:rsidRDefault="00CE4FEF">
      <w:pPr>
        <w:numPr>
          <w:ilvl w:val="0"/>
          <w:numId w:val="5"/>
        </w:numPr>
        <w:tabs>
          <w:tab w:val="left" w:pos="720"/>
        </w:tabs>
        <w:spacing w:line="183" w:lineRule="auto"/>
        <w:ind w:left="720" w:hanging="720"/>
        <w:jc w:val="both"/>
        <w:rPr>
          <w:rFonts w:ascii="UnBatang" w:eastAsia="UnBatang" w:hAnsi="UnBatang"/>
          <w:sz w:val="26"/>
          <w:vertAlign w:val="subscript"/>
        </w:rPr>
      </w:pPr>
      <w:r>
        <w:rPr>
          <w:rFonts w:ascii="Arial" w:eastAsia="Arial" w:hAnsi="Arial"/>
          <w:sz w:val="16"/>
        </w:rPr>
        <w:t>marketplace for the students.</w:t>
      </w:r>
      <w:r>
        <w:rPr>
          <w:rFonts w:ascii="UnBatang" w:eastAsia="UnBatang" w:hAnsi="UnBatang"/>
          <w:sz w:val="16"/>
        </w:rPr>
        <w:t></w:t>
      </w:r>
    </w:p>
    <w:p w:rsidR="00000000" w:rsidRDefault="00CE4FEF">
      <w:pPr>
        <w:spacing w:line="122" w:lineRule="exact"/>
        <w:rPr>
          <w:rFonts w:ascii="UnBatang" w:eastAsia="UnBatang" w:hAnsi="UnBatang"/>
          <w:sz w:val="26"/>
          <w:vertAlign w:val="subscript"/>
        </w:rPr>
      </w:pPr>
    </w:p>
    <w:p w:rsidR="00000000" w:rsidRDefault="00CE4FEF">
      <w:pPr>
        <w:numPr>
          <w:ilvl w:val="1"/>
          <w:numId w:val="5"/>
        </w:numPr>
        <w:tabs>
          <w:tab w:val="left" w:pos="720"/>
        </w:tabs>
        <w:spacing w:line="223" w:lineRule="auto"/>
        <w:ind w:left="720" w:hanging="360"/>
        <w:jc w:val="both"/>
        <w:rPr>
          <w:rFonts w:ascii="UnBatang" w:eastAsia="UnBatang" w:hAnsi="UnBatang"/>
        </w:rPr>
      </w:pPr>
      <w:r>
        <w:rPr>
          <w:rFonts w:ascii="Arial" w:eastAsia="Arial" w:hAnsi="Arial"/>
        </w:rPr>
        <w:t>The second project was for a startup in the US called Coinit. We created a web app that brings</w:t>
      </w:r>
    </w:p>
    <w:p w:rsidR="00000000" w:rsidRDefault="00CE4FEF">
      <w:pPr>
        <w:numPr>
          <w:ilvl w:val="0"/>
          <w:numId w:val="5"/>
        </w:numPr>
        <w:tabs>
          <w:tab w:val="left" w:pos="720"/>
        </w:tabs>
        <w:spacing w:line="183" w:lineRule="auto"/>
        <w:ind w:left="720" w:hanging="720"/>
        <w:jc w:val="both"/>
        <w:rPr>
          <w:rFonts w:ascii="UnBatang" w:eastAsia="UnBatang" w:hAnsi="UnBatang"/>
          <w:sz w:val="26"/>
          <w:vertAlign w:val="subscript"/>
        </w:rPr>
      </w:pPr>
      <w:r>
        <w:rPr>
          <w:rFonts w:ascii="Arial" w:eastAsia="Arial" w:hAnsi="Arial"/>
          <w:sz w:val="16"/>
        </w:rPr>
        <w:t>all the popular bitcoin wallets to one single platform for seamless transfer of bitcoins.</w:t>
      </w:r>
      <w:r>
        <w:rPr>
          <w:rFonts w:ascii="UnBatang" w:eastAsia="UnBatang" w:hAnsi="UnBatang"/>
          <w:sz w:val="16"/>
        </w:rPr>
        <w:t></w:t>
      </w:r>
    </w:p>
    <w:p w:rsidR="00000000" w:rsidRDefault="00CE4FEF">
      <w:pPr>
        <w:spacing w:line="74" w:lineRule="exact"/>
        <w:rPr>
          <w:rFonts w:ascii="UnBatang" w:eastAsia="UnBatang" w:hAnsi="UnBatang"/>
          <w:sz w:val="26"/>
          <w:vertAlign w:val="subscript"/>
        </w:rPr>
      </w:pPr>
    </w:p>
    <w:p w:rsidR="00000000" w:rsidRDefault="00CE4FEF">
      <w:pPr>
        <w:numPr>
          <w:ilvl w:val="1"/>
          <w:numId w:val="5"/>
        </w:numPr>
        <w:tabs>
          <w:tab w:val="left" w:pos="720"/>
        </w:tabs>
        <w:spacing w:line="209" w:lineRule="auto"/>
        <w:ind w:left="720" w:hanging="360"/>
        <w:jc w:val="both"/>
        <w:rPr>
          <w:rFonts w:ascii="UnBatang" w:eastAsia="UnBatang" w:hAnsi="UnBatang"/>
          <w:sz w:val="21"/>
        </w:rPr>
      </w:pPr>
      <w:r>
        <w:rPr>
          <w:rFonts w:ascii="Arial" w:eastAsia="Arial" w:hAnsi="Arial"/>
          <w:sz w:val="21"/>
        </w:rPr>
        <w:t>Third, we made significant contributions to the VenturePact platfo</w:t>
      </w:r>
      <w:r>
        <w:rPr>
          <w:rFonts w:ascii="Arial" w:eastAsia="Arial" w:hAnsi="Arial"/>
          <w:sz w:val="21"/>
        </w:rPr>
        <w:t>rm.</w:t>
      </w:r>
      <w:r>
        <w:rPr>
          <w:rFonts w:ascii="UnBatang" w:eastAsia="UnBatang" w:hAnsi="UnBatang"/>
          <w:sz w:val="21"/>
        </w:rPr>
        <w:t></w:t>
      </w:r>
    </w:p>
    <w:p w:rsidR="00000000" w:rsidRDefault="00CE4FEF">
      <w:pPr>
        <w:spacing w:line="3" w:lineRule="exact"/>
        <w:rPr>
          <w:rFonts w:ascii="Times New Roman" w:eastAsia="Times New Roman" w:hAnsi="Times New Roman"/>
        </w:rPr>
      </w:pPr>
    </w:p>
    <w:p w:rsidR="00000000" w:rsidRDefault="00CE4FEF">
      <w:pPr>
        <w:spacing w:line="239" w:lineRule="auto"/>
        <w:rPr>
          <w:rFonts w:ascii="UnBatang" w:eastAsia="UnBatang" w:hAnsi="UnBatang"/>
          <w:sz w:val="21"/>
        </w:rPr>
      </w:pPr>
      <w:r>
        <w:rPr>
          <w:rFonts w:ascii="UnBatang" w:eastAsia="UnBatang" w:hAnsi="UnBatang"/>
          <w:sz w:val="21"/>
        </w:rPr>
        <w:t></w:t>
      </w:r>
    </w:p>
    <w:p w:rsidR="00000000" w:rsidRDefault="00CE4FEF">
      <w:pPr>
        <w:spacing w:line="2" w:lineRule="exact"/>
        <w:rPr>
          <w:rFonts w:ascii="Times New Roman" w:eastAsia="Times New Roman" w:hAnsi="Times New Roman"/>
        </w:rPr>
      </w:pPr>
    </w:p>
    <w:p w:rsidR="00000000" w:rsidRDefault="00CE4FEF">
      <w:pPr>
        <w:spacing w:line="239" w:lineRule="auto"/>
        <w:rPr>
          <w:rFonts w:ascii="UnBatang" w:eastAsia="UnBatang" w:hAnsi="UnBatang"/>
          <w:sz w:val="21"/>
        </w:rPr>
      </w:pPr>
      <w:r>
        <w:rPr>
          <w:rFonts w:ascii="UnBatang" w:eastAsia="UnBatang" w:hAnsi="UnBatang"/>
          <w:sz w:val="21"/>
        </w:rPr>
        <w:t></w:t>
      </w:r>
    </w:p>
    <w:p w:rsidR="00000000" w:rsidRDefault="00CE4FEF">
      <w:pPr>
        <w:spacing w:line="244"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KEY SKILLS &amp; COMPETENCIES</w:t>
      </w:r>
    </w:p>
    <w:p w:rsidR="00000000" w:rsidRDefault="00CE4FEF">
      <w:pPr>
        <w:numPr>
          <w:ilvl w:val="0"/>
          <w:numId w:val="6"/>
        </w:numPr>
        <w:tabs>
          <w:tab w:val="left" w:pos="360"/>
        </w:tabs>
        <w:spacing w:line="233" w:lineRule="auto"/>
        <w:ind w:left="360" w:hanging="360"/>
        <w:jc w:val="both"/>
        <w:rPr>
          <w:rFonts w:ascii="UnBatang" w:eastAsia="UnBatang" w:hAnsi="UnBatang"/>
          <w:sz w:val="42"/>
          <w:vertAlign w:val="subscript"/>
        </w:rPr>
      </w:pPr>
      <w:r>
        <w:rPr>
          <w:rFonts w:ascii="UnBatang" w:eastAsia="UnBatang" w:hAnsi="UnBatang"/>
          <w:sz w:val="21"/>
        </w:rPr>
        <w:t xml:space="preserve">  </w:t>
      </w:r>
      <w:r>
        <w:rPr>
          <w:rFonts w:ascii="Arial" w:eastAsia="Arial" w:hAnsi="Arial"/>
          <w:sz w:val="21"/>
        </w:rPr>
        <w:t>Ability to multi-task, react quickly to shifting priorities and meet deadlines.</w:t>
      </w:r>
      <w:r>
        <w:rPr>
          <w:rFonts w:ascii="UnBatang" w:eastAsia="UnBatang" w:hAnsi="UnBatang"/>
          <w:sz w:val="21"/>
        </w:rPr>
        <w:t></w:t>
      </w:r>
    </w:p>
    <w:p w:rsidR="00000000" w:rsidRDefault="00CE4FEF">
      <w:pPr>
        <w:spacing w:line="78" w:lineRule="exact"/>
        <w:rPr>
          <w:rFonts w:ascii="UnBatang" w:eastAsia="UnBatang" w:hAnsi="UnBatang"/>
          <w:sz w:val="42"/>
          <w:vertAlign w:val="subscript"/>
        </w:rPr>
      </w:pPr>
    </w:p>
    <w:p w:rsidR="00000000" w:rsidRDefault="00CE4FEF">
      <w:pPr>
        <w:numPr>
          <w:ilvl w:val="0"/>
          <w:numId w:val="6"/>
        </w:numPr>
        <w:tabs>
          <w:tab w:val="left" w:pos="360"/>
        </w:tabs>
        <w:spacing w:line="185"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Proactive, confident and with a positive "can -do" attitude.</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numPr>
          <w:ilvl w:val="0"/>
          <w:numId w:val="6"/>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Able to clearly communicate technical data to non-technical coll</w:t>
      </w:r>
      <w:r>
        <w:rPr>
          <w:rFonts w:ascii="Arial" w:eastAsia="Arial" w:hAnsi="Arial"/>
          <w:sz w:val="15"/>
        </w:rPr>
        <w:t>eagues.</w:t>
      </w:r>
      <w:r>
        <w:rPr>
          <w:rFonts w:ascii="UnBatang" w:eastAsia="UnBatang" w:hAnsi="UnBatang"/>
          <w:sz w:val="15"/>
        </w:rPr>
        <w:t></w:t>
      </w:r>
    </w:p>
    <w:p w:rsidR="00000000" w:rsidRDefault="00CE4FEF">
      <w:pPr>
        <w:spacing w:line="81" w:lineRule="exact"/>
        <w:rPr>
          <w:rFonts w:ascii="UnBatang" w:eastAsia="UnBatang" w:hAnsi="UnBatang"/>
          <w:sz w:val="24"/>
          <w:vertAlign w:val="subscript"/>
        </w:rPr>
      </w:pPr>
    </w:p>
    <w:p w:rsidR="00000000" w:rsidRDefault="00CE4FEF">
      <w:pPr>
        <w:numPr>
          <w:ilvl w:val="0"/>
          <w:numId w:val="6"/>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Methodical yet creative &amp; having a proven ability for efficient problem solving.</w:t>
      </w:r>
      <w:r>
        <w:rPr>
          <w:rFonts w:ascii="UnBatang" w:eastAsia="UnBatang" w:hAnsi="UnBatang"/>
          <w:sz w:val="15"/>
        </w:rPr>
        <w:t></w:t>
      </w:r>
    </w:p>
    <w:p w:rsidR="00000000" w:rsidRDefault="00CE4FEF">
      <w:pPr>
        <w:spacing w:line="83" w:lineRule="exact"/>
        <w:rPr>
          <w:rFonts w:ascii="UnBatang" w:eastAsia="UnBatang" w:hAnsi="UnBatang"/>
          <w:sz w:val="24"/>
          <w:vertAlign w:val="subscript"/>
        </w:rPr>
      </w:pPr>
    </w:p>
    <w:p w:rsidR="00000000" w:rsidRDefault="00CE4FEF">
      <w:pPr>
        <w:numPr>
          <w:ilvl w:val="0"/>
          <w:numId w:val="6"/>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Excellent attention to details both front and back end.</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numPr>
          <w:ilvl w:val="0"/>
          <w:numId w:val="6"/>
        </w:numPr>
        <w:tabs>
          <w:tab w:val="left" w:pos="360"/>
        </w:tabs>
        <w:spacing w:line="185"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Solid web development experience using OOP, PHP MVC, AJAX, MySQL, JavaScript, HTML and CSS.</w:t>
      </w:r>
      <w:r>
        <w:rPr>
          <w:rFonts w:ascii="UnBatang" w:eastAsia="UnBatang" w:hAnsi="UnBatang"/>
          <w:sz w:val="15"/>
        </w:rPr>
        <w:t></w:t>
      </w:r>
    </w:p>
    <w:p w:rsidR="00000000" w:rsidRDefault="00CE4FEF">
      <w:pPr>
        <w:spacing w:line="81" w:lineRule="exact"/>
        <w:rPr>
          <w:rFonts w:ascii="UnBatang" w:eastAsia="UnBatang" w:hAnsi="UnBatang"/>
          <w:sz w:val="24"/>
          <w:vertAlign w:val="subscript"/>
        </w:rPr>
      </w:pPr>
    </w:p>
    <w:p w:rsidR="00000000" w:rsidRDefault="00CE4FEF">
      <w:pPr>
        <w:numPr>
          <w:ilvl w:val="0"/>
          <w:numId w:val="6"/>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UnBatang" w:eastAsia="UnBatang" w:hAnsi="UnBatang"/>
          <w:sz w:val="15"/>
        </w:rPr>
        <w:t xml:space="preserve"> </w:t>
      </w:r>
      <w:r>
        <w:rPr>
          <w:rFonts w:ascii="Arial" w:eastAsia="Arial" w:hAnsi="Arial"/>
          <w:sz w:val="15"/>
        </w:rPr>
        <w:t>Experience in Third Party API Integration (Facebook, Twitter, LinkedIn, Google APIs).</w:t>
      </w:r>
      <w:r>
        <w:rPr>
          <w:rFonts w:ascii="UnBatang" w:eastAsia="UnBatang" w:hAnsi="UnBatang"/>
          <w:sz w:val="15"/>
        </w:rPr>
        <w:t></w:t>
      </w:r>
    </w:p>
    <w:p w:rsidR="00000000" w:rsidRDefault="00CE4FEF">
      <w:pPr>
        <w:spacing w:line="81" w:lineRule="exact"/>
        <w:rPr>
          <w:rFonts w:ascii="UnBatang" w:eastAsia="UnBatang" w:hAnsi="UnBatang"/>
          <w:sz w:val="24"/>
          <w:vertAlign w:val="subscript"/>
        </w:rPr>
      </w:pPr>
    </w:p>
    <w:p w:rsidR="00000000" w:rsidRDefault="00CE4FEF">
      <w:pPr>
        <w:numPr>
          <w:ilvl w:val="0"/>
          <w:numId w:val="6"/>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Experience in integrating payments gateways (PaySimple, Stripe &amp; SynapsePay).</w:t>
      </w:r>
      <w:r>
        <w:rPr>
          <w:rFonts w:ascii="UnBatang" w:eastAsia="UnBatang" w:hAnsi="UnBatang"/>
          <w:sz w:val="15"/>
        </w:rPr>
        <w:t></w:t>
      </w:r>
    </w:p>
    <w:p w:rsidR="00000000" w:rsidRDefault="00CE4FEF">
      <w:pPr>
        <w:spacing w:line="129" w:lineRule="exact"/>
        <w:rPr>
          <w:rFonts w:ascii="UnBatang" w:eastAsia="UnBatang" w:hAnsi="UnBatang"/>
          <w:sz w:val="24"/>
          <w:vertAlign w:val="subscript"/>
        </w:rPr>
      </w:pPr>
    </w:p>
    <w:p w:rsidR="00000000" w:rsidRDefault="00CE4FEF">
      <w:pPr>
        <w:numPr>
          <w:ilvl w:val="1"/>
          <w:numId w:val="6"/>
        </w:numPr>
        <w:tabs>
          <w:tab w:val="left" w:pos="720"/>
        </w:tabs>
        <w:spacing w:line="225" w:lineRule="auto"/>
        <w:ind w:left="720" w:hanging="360"/>
        <w:jc w:val="both"/>
        <w:rPr>
          <w:rFonts w:ascii="UnBatang" w:eastAsia="UnBatang" w:hAnsi="UnBatang"/>
        </w:rPr>
      </w:pPr>
      <w:r>
        <w:rPr>
          <w:rFonts w:ascii="Arial" w:eastAsia="Arial" w:hAnsi="Arial"/>
        </w:rPr>
        <w:t>Experience in implementing lead capturing and management solutions such as Intercom,</w:t>
      </w:r>
      <w:r>
        <w:rPr>
          <w:rFonts w:ascii="Arial" w:eastAsia="Arial" w:hAnsi="Arial"/>
        </w:rPr>
        <w:t xml:space="preserve"> Active</w:t>
      </w:r>
    </w:p>
    <w:p w:rsidR="00000000" w:rsidRDefault="00CE4FEF">
      <w:pPr>
        <w:numPr>
          <w:ilvl w:val="0"/>
          <w:numId w:val="6"/>
        </w:numPr>
        <w:tabs>
          <w:tab w:val="left" w:pos="720"/>
        </w:tabs>
        <w:spacing w:line="185" w:lineRule="auto"/>
        <w:ind w:left="720" w:hanging="720"/>
        <w:jc w:val="both"/>
        <w:rPr>
          <w:rFonts w:ascii="UnBatang" w:eastAsia="UnBatang" w:hAnsi="UnBatang"/>
          <w:sz w:val="26"/>
          <w:vertAlign w:val="subscript"/>
        </w:rPr>
      </w:pPr>
      <w:r>
        <w:rPr>
          <w:rFonts w:ascii="Arial" w:eastAsia="Arial" w:hAnsi="Arial"/>
          <w:sz w:val="16"/>
        </w:rPr>
        <w:t>Campaign, and Salesforce IQ.</w:t>
      </w:r>
      <w:r>
        <w:rPr>
          <w:rFonts w:ascii="UnBatang" w:eastAsia="UnBatang" w:hAnsi="UnBatang"/>
          <w:sz w:val="16"/>
        </w:rPr>
        <w:t></w:t>
      </w:r>
    </w:p>
    <w:p w:rsidR="00000000" w:rsidRDefault="00CE4FEF">
      <w:pPr>
        <w:spacing w:line="81" w:lineRule="exact"/>
        <w:rPr>
          <w:rFonts w:ascii="UnBatang" w:eastAsia="UnBatang" w:hAnsi="UnBatang"/>
          <w:sz w:val="26"/>
          <w:vertAlign w:val="subscript"/>
        </w:rPr>
      </w:pPr>
    </w:p>
    <w:p w:rsidR="00000000" w:rsidRDefault="00CE4FEF">
      <w:pPr>
        <w:numPr>
          <w:ilvl w:val="0"/>
          <w:numId w:val="6"/>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Experience with GIT</w:t>
      </w:r>
      <w:r>
        <w:rPr>
          <w:rFonts w:ascii="UnBatang" w:eastAsia="UnBatang" w:hAnsi="UnBatang"/>
          <w:sz w:val="15"/>
        </w:rPr>
        <w:t></w:t>
      </w:r>
    </w:p>
    <w:p w:rsidR="00000000" w:rsidRDefault="00CE4FEF">
      <w:pPr>
        <w:spacing w:line="83" w:lineRule="exact"/>
        <w:rPr>
          <w:rFonts w:ascii="UnBatang" w:eastAsia="UnBatang" w:hAnsi="UnBatang"/>
          <w:sz w:val="24"/>
          <w:vertAlign w:val="subscript"/>
        </w:rPr>
      </w:pPr>
    </w:p>
    <w:p w:rsidR="00000000" w:rsidRDefault="00CE4FEF">
      <w:pPr>
        <w:numPr>
          <w:ilvl w:val="1"/>
          <w:numId w:val="6"/>
        </w:numPr>
        <w:tabs>
          <w:tab w:val="left" w:pos="720"/>
        </w:tabs>
        <w:spacing w:line="231" w:lineRule="auto"/>
        <w:ind w:left="720" w:hanging="360"/>
        <w:jc w:val="both"/>
        <w:rPr>
          <w:rFonts w:ascii="UnBatang" w:eastAsia="UnBatang" w:hAnsi="UnBatang"/>
          <w:sz w:val="19"/>
        </w:rPr>
      </w:pPr>
      <w:r>
        <w:rPr>
          <w:rFonts w:ascii="Arial" w:eastAsia="Arial" w:hAnsi="Arial"/>
          <w:sz w:val="19"/>
        </w:rPr>
        <w:t>Hands on with On Page SEO, Google Webmaster Tools, Google Analytics &amp; Goal Management</w:t>
      </w:r>
      <w:r>
        <w:rPr>
          <w:rFonts w:ascii="UnBatang" w:eastAsia="UnBatang" w:hAnsi="UnBatang"/>
          <w:sz w:val="19"/>
        </w:rPr>
        <w:t></w:t>
      </w:r>
    </w:p>
    <w:p w:rsidR="00000000" w:rsidRDefault="00CE4FEF">
      <w:pPr>
        <w:spacing w:line="200" w:lineRule="exact"/>
        <w:rPr>
          <w:rFonts w:ascii="Times New Roman" w:eastAsia="Times New Roman" w:hAnsi="Times New Roman"/>
        </w:rPr>
      </w:pPr>
    </w:p>
    <w:p w:rsidR="00000000" w:rsidRDefault="00CE4FEF">
      <w:pPr>
        <w:spacing w:line="200" w:lineRule="exact"/>
        <w:rPr>
          <w:rFonts w:ascii="Times New Roman" w:eastAsia="Times New Roman" w:hAnsi="Times New Roman"/>
        </w:rPr>
      </w:pPr>
    </w:p>
    <w:p w:rsidR="00000000" w:rsidRDefault="00CE4FEF">
      <w:pPr>
        <w:spacing w:line="33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00"/>
        <w:gridCol w:w="2280"/>
        <w:gridCol w:w="1620"/>
        <w:gridCol w:w="2000"/>
      </w:tblGrid>
      <w:tr w:rsidR="00000000">
        <w:trPr>
          <w:trHeight w:val="243"/>
        </w:trPr>
        <w:tc>
          <w:tcPr>
            <w:tcW w:w="4580" w:type="dxa"/>
            <w:gridSpan w:val="2"/>
            <w:shd w:val="clear" w:color="auto" w:fill="auto"/>
            <w:vAlign w:val="bottom"/>
          </w:tcPr>
          <w:p w:rsidR="00000000" w:rsidRDefault="00CE4FEF">
            <w:pPr>
              <w:spacing w:line="242" w:lineRule="exact"/>
              <w:rPr>
                <w:rFonts w:ascii="Verdana" w:eastAsia="Verdana" w:hAnsi="Verdana"/>
                <w:b/>
                <w:u w:val="single"/>
              </w:rPr>
            </w:pPr>
            <w:r>
              <w:rPr>
                <w:rFonts w:ascii="Verdana" w:eastAsia="Verdana" w:hAnsi="Verdana"/>
                <w:b/>
                <w:u w:val="single"/>
              </w:rPr>
              <w:t>EDUCATIONAL QUALIFICATIONS</w:t>
            </w:r>
          </w:p>
        </w:tc>
        <w:tc>
          <w:tcPr>
            <w:tcW w:w="1620" w:type="dxa"/>
            <w:shd w:val="clear" w:color="auto" w:fill="auto"/>
            <w:vAlign w:val="bottom"/>
          </w:tcPr>
          <w:p w:rsidR="00000000" w:rsidRDefault="00CE4FEF">
            <w:pPr>
              <w:spacing w:line="0" w:lineRule="atLeast"/>
              <w:rPr>
                <w:rFonts w:ascii="Times New Roman" w:eastAsia="Times New Roman" w:hAnsi="Times New Roman"/>
                <w:sz w:val="21"/>
              </w:rPr>
            </w:pPr>
          </w:p>
        </w:tc>
        <w:tc>
          <w:tcPr>
            <w:tcW w:w="2000" w:type="dxa"/>
            <w:shd w:val="clear" w:color="auto" w:fill="auto"/>
            <w:vAlign w:val="bottom"/>
          </w:tcPr>
          <w:p w:rsidR="00000000" w:rsidRDefault="00CE4FEF">
            <w:pPr>
              <w:spacing w:line="0" w:lineRule="atLeast"/>
              <w:rPr>
                <w:rFonts w:ascii="Times New Roman" w:eastAsia="Times New Roman" w:hAnsi="Times New Roman"/>
                <w:sz w:val="21"/>
              </w:rPr>
            </w:pPr>
          </w:p>
        </w:tc>
      </w:tr>
      <w:tr w:rsidR="00000000">
        <w:trPr>
          <w:trHeight w:val="492"/>
        </w:trPr>
        <w:tc>
          <w:tcPr>
            <w:tcW w:w="2300" w:type="dxa"/>
            <w:shd w:val="clear" w:color="auto" w:fill="auto"/>
            <w:vAlign w:val="bottom"/>
          </w:tcPr>
          <w:p w:rsidR="00000000" w:rsidRDefault="00CE4FEF">
            <w:pPr>
              <w:spacing w:line="0" w:lineRule="atLeast"/>
              <w:ind w:left="100"/>
              <w:rPr>
                <w:rFonts w:ascii="Arial" w:eastAsia="Arial" w:hAnsi="Arial"/>
                <w:b/>
                <w:sz w:val="22"/>
              </w:rPr>
            </w:pPr>
            <w:r>
              <w:rPr>
                <w:rFonts w:ascii="Arial" w:eastAsia="Arial" w:hAnsi="Arial"/>
                <w:b/>
                <w:sz w:val="22"/>
              </w:rPr>
              <w:t>Degree</w:t>
            </w:r>
          </w:p>
        </w:tc>
        <w:tc>
          <w:tcPr>
            <w:tcW w:w="2280" w:type="dxa"/>
            <w:shd w:val="clear" w:color="auto" w:fill="auto"/>
            <w:vAlign w:val="bottom"/>
          </w:tcPr>
          <w:p w:rsidR="00000000" w:rsidRDefault="00CE4FEF">
            <w:pPr>
              <w:spacing w:line="0" w:lineRule="atLeast"/>
              <w:ind w:left="160"/>
              <w:rPr>
                <w:rFonts w:ascii="Arial" w:eastAsia="Arial" w:hAnsi="Arial"/>
                <w:b/>
                <w:sz w:val="22"/>
              </w:rPr>
            </w:pPr>
            <w:r>
              <w:rPr>
                <w:rFonts w:ascii="Arial" w:eastAsia="Arial" w:hAnsi="Arial"/>
                <w:b/>
                <w:sz w:val="22"/>
              </w:rPr>
              <w:t>Institution/Board</w:t>
            </w:r>
          </w:p>
        </w:tc>
        <w:tc>
          <w:tcPr>
            <w:tcW w:w="1620" w:type="dxa"/>
            <w:shd w:val="clear" w:color="auto" w:fill="auto"/>
            <w:vAlign w:val="bottom"/>
          </w:tcPr>
          <w:p w:rsidR="00000000" w:rsidRDefault="00CE4FEF">
            <w:pPr>
              <w:spacing w:line="0" w:lineRule="atLeast"/>
              <w:ind w:left="240"/>
              <w:rPr>
                <w:rFonts w:ascii="Arial" w:eastAsia="Arial" w:hAnsi="Arial"/>
                <w:b/>
                <w:sz w:val="22"/>
              </w:rPr>
            </w:pPr>
            <w:r>
              <w:rPr>
                <w:rFonts w:ascii="Arial" w:eastAsia="Arial" w:hAnsi="Arial"/>
                <w:b/>
                <w:sz w:val="22"/>
              </w:rPr>
              <w:t>Year</w:t>
            </w:r>
          </w:p>
        </w:tc>
        <w:tc>
          <w:tcPr>
            <w:tcW w:w="2000" w:type="dxa"/>
            <w:shd w:val="clear" w:color="auto" w:fill="auto"/>
            <w:vAlign w:val="bottom"/>
          </w:tcPr>
          <w:p w:rsidR="00000000" w:rsidRDefault="00CE4FEF">
            <w:pPr>
              <w:spacing w:line="0" w:lineRule="atLeast"/>
              <w:ind w:left="920"/>
              <w:rPr>
                <w:rFonts w:ascii="Arial" w:eastAsia="Arial" w:hAnsi="Arial"/>
                <w:b/>
                <w:w w:val="83"/>
                <w:sz w:val="22"/>
              </w:rPr>
            </w:pPr>
            <w:r>
              <w:rPr>
                <w:rFonts w:ascii="Arial" w:eastAsia="Arial" w:hAnsi="Arial"/>
                <w:b/>
                <w:w w:val="83"/>
                <w:sz w:val="22"/>
              </w:rPr>
              <w:t>%age/CGPA</w:t>
            </w:r>
          </w:p>
        </w:tc>
      </w:tr>
      <w:tr w:rsidR="00000000">
        <w:trPr>
          <w:trHeight w:val="269"/>
        </w:trPr>
        <w:tc>
          <w:tcPr>
            <w:tcW w:w="2300" w:type="dxa"/>
            <w:shd w:val="clear" w:color="auto" w:fill="auto"/>
            <w:vAlign w:val="bottom"/>
          </w:tcPr>
          <w:p w:rsidR="00000000" w:rsidRDefault="00CE4FEF">
            <w:pPr>
              <w:spacing w:line="0" w:lineRule="atLeast"/>
              <w:ind w:left="100"/>
              <w:rPr>
                <w:rFonts w:ascii="Arial" w:eastAsia="Arial" w:hAnsi="Arial"/>
                <w:sz w:val="22"/>
              </w:rPr>
            </w:pPr>
            <w:r>
              <w:rPr>
                <w:rFonts w:ascii="Arial" w:eastAsia="Arial" w:hAnsi="Arial"/>
                <w:sz w:val="22"/>
              </w:rPr>
              <w:t>Bachelors of</w:t>
            </w:r>
          </w:p>
        </w:tc>
        <w:tc>
          <w:tcPr>
            <w:tcW w:w="2280" w:type="dxa"/>
            <w:shd w:val="clear" w:color="auto" w:fill="auto"/>
            <w:vAlign w:val="bottom"/>
          </w:tcPr>
          <w:p w:rsidR="00000000" w:rsidRDefault="00CE4FEF">
            <w:pPr>
              <w:spacing w:line="0" w:lineRule="atLeast"/>
              <w:ind w:left="160"/>
              <w:rPr>
                <w:rFonts w:ascii="Arial" w:eastAsia="Arial" w:hAnsi="Arial"/>
                <w:sz w:val="22"/>
              </w:rPr>
            </w:pPr>
            <w:r>
              <w:rPr>
                <w:rFonts w:ascii="Arial" w:eastAsia="Arial" w:hAnsi="Arial"/>
                <w:sz w:val="22"/>
              </w:rPr>
              <w:t>Lovely Professiona</w:t>
            </w:r>
            <w:r>
              <w:rPr>
                <w:rFonts w:ascii="Arial" w:eastAsia="Arial" w:hAnsi="Arial"/>
                <w:sz w:val="22"/>
              </w:rPr>
              <w:t>l</w:t>
            </w:r>
          </w:p>
        </w:tc>
        <w:tc>
          <w:tcPr>
            <w:tcW w:w="1620" w:type="dxa"/>
            <w:shd w:val="clear" w:color="auto" w:fill="auto"/>
            <w:vAlign w:val="bottom"/>
          </w:tcPr>
          <w:p w:rsidR="00000000" w:rsidRDefault="00CE4FEF">
            <w:pPr>
              <w:spacing w:line="0" w:lineRule="atLeast"/>
              <w:ind w:left="240"/>
              <w:rPr>
                <w:rFonts w:ascii="Arial" w:eastAsia="Arial" w:hAnsi="Arial"/>
                <w:sz w:val="22"/>
              </w:rPr>
            </w:pPr>
            <w:r>
              <w:rPr>
                <w:rFonts w:ascii="Arial" w:eastAsia="Arial" w:hAnsi="Arial"/>
                <w:sz w:val="22"/>
              </w:rPr>
              <w:t>2014</w:t>
            </w:r>
          </w:p>
        </w:tc>
        <w:tc>
          <w:tcPr>
            <w:tcW w:w="2000" w:type="dxa"/>
            <w:shd w:val="clear" w:color="auto" w:fill="auto"/>
            <w:vAlign w:val="bottom"/>
          </w:tcPr>
          <w:p w:rsidR="00000000" w:rsidRDefault="00CE4FEF">
            <w:pPr>
              <w:spacing w:line="0" w:lineRule="atLeast"/>
              <w:ind w:left="920"/>
              <w:rPr>
                <w:rFonts w:ascii="Arial" w:eastAsia="Arial" w:hAnsi="Arial"/>
                <w:sz w:val="22"/>
              </w:rPr>
            </w:pPr>
            <w:r>
              <w:rPr>
                <w:rFonts w:ascii="Arial" w:eastAsia="Arial" w:hAnsi="Arial"/>
                <w:sz w:val="22"/>
              </w:rPr>
              <w:t>9.02</w:t>
            </w:r>
          </w:p>
        </w:tc>
      </w:tr>
      <w:tr w:rsidR="00000000">
        <w:trPr>
          <w:trHeight w:val="269"/>
        </w:trPr>
        <w:tc>
          <w:tcPr>
            <w:tcW w:w="2300" w:type="dxa"/>
            <w:shd w:val="clear" w:color="auto" w:fill="auto"/>
            <w:vAlign w:val="bottom"/>
          </w:tcPr>
          <w:p w:rsidR="00000000" w:rsidRDefault="00CE4FEF">
            <w:pPr>
              <w:spacing w:line="0" w:lineRule="atLeast"/>
              <w:ind w:left="100"/>
              <w:rPr>
                <w:rFonts w:ascii="Arial" w:eastAsia="Arial" w:hAnsi="Arial"/>
                <w:w w:val="97"/>
                <w:sz w:val="22"/>
              </w:rPr>
            </w:pPr>
            <w:r>
              <w:rPr>
                <w:rFonts w:ascii="Arial" w:eastAsia="Arial" w:hAnsi="Arial"/>
                <w:w w:val="97"/>
                <w:sz w:val="22"/>
              </w:rPr>
              <w:t>Technology- Computer</w:t>
            </w:r>
          </w:p>
        </w:tc>
        <w:tc>
          <w:tcPr>
            <w:tcW w:w="2280" w:type="dxa"/>
            <w:shd w:val="clear" w:color="auto" w:fill="auto"/>
            <w:vAlign w:val="bottom"/>
          </w:tcPr>
          <w:p w:rsidR="00000000" w:rsidRDefault="00CE4FEF">
            <w:pPr>
              <w:spacing w:line="0" w:lineRule="atLeast"/>
              <w:ind w:left="160"/>
              <w:rPr>
                <w:rFonts w:ascii="Arial" w:eastAsia="Arial" w:hAnsi="Arial"/>
                <w:sz w:val="22"/>
              </w:rPr>
            </w:pPr>
            <w:r>
              <w:rPr>
                <w:rFonts w:ascii="Arial" w:eastAsia="Arial" w:hAnsi="Arial"/>
                <w:sz w:val="22"/>
              </w:rPr>
              <w:t>University, Phagwara</w:t>
            </w:r>
          </w:p>
        </w:tc>
        <w:tc>
          <w:tcPr>
            <w:tcW w:w="1620" w:type="dxa"/>
            <w:shd w:val="clear" w:color="auto" w:fill="auto"/>
            <w:vAlign w:val="bottom"/>
          </w:tcPr>
          <w:p w:rsidR="00000000" w:rsidRDefault="00CE4FEF">
            <w:pPr>
              <w:spacing w:line="0" w:lineRule="atLeast"/>
              <w:rPr>
                <w:rFonts w:ascii="Times New Roman" w:eastAsia="Times New Roman" w:hAnsi="Times New Roman"/>
                <w:sz w:val="23"/>
              </w:rPr>
            </w:pPr>
          </w:p>
        </w:tc>
        <w:tc>
          <w:tcPr>
            <w:tcW w:w="2000" w:type="dxa"/>
            <w:shd w:val="clear" w:color="auto" w:fill="auto"/>
            <w:vAlign w:val="bottom"/>
          </w:tcPr>
          <w:p w:rsidR="00000000" w:rsidRDefault="00CE4FEF">
            <w:pPr>
              <w:spacing w:line="0" w:lineRule="atLeast"/>
              <w:rPr>
                <w:rFonts w:ascii="Times New Roman" w:eastAsia="Times New Roman" w:hAnsi="Times New Roman"/>
                <w:sz w:val="23"/>
              </w:rPr>
            </w:pPr>
          </w:p>
        </w:tc>
      </w:tr>
      <w:tr w:rsidR="00000000">
        <w:trPr>
          <w:trHeight w:val="269"/>
        </w:trPr>
        <w:tc>
          <w:tcPr>
            <w:tcW w:w="2300" w:type="dxa"/>
            <w:shd w:val="clear" w:color="auto" w:fill="auto"/>
            <w:vAlign w:val="bottom"/>
          </w:tcPr>
          <w:p w:rsidR="00000000" w:rsidRDefault="00CE4FEF">
            <w:pPr>
              <w:spacing w:line="0" w:lineRule="atLeast"/>
              <w:ind w:left="100"/>
              <w:rPr>
                <w:rFonts w:ascii="Arial" w:eastAsia="Arial" w:hAnsi="Arial"/>
                <w:sz w:val="22"/>
              </w:rPr>
            </w:pPr>
            <w:r>
              <w:rPr>
                <w:rFonts w:ascii="Arial" w:eastAsia="Arial" w:hAnsi="Arial"/>
                <w:sz w:val="22"/>
              </w:rPr>
              <w:t>Science and</w:t>
            </w:r>
          </w:p>
        </w:tc>
        <w:tc>
          <w:tcPr>
            <w:tcW w:w="2280" w:type="dxa"/>
            <w:shd w:val="clear" w:color="auto" w:fill="auto"/>
            <w:vAlign w:val="bottom"/>
          </w:tcPr>
          <w:p w:rsidR="00000000" w:rsidRDefault="00CE4FEF">
            <w:pPr>
              <w:spacing w:line="0" w:lineRule="atLeast"/>
              <w:rPr>
                <w:rFonts w:ascii="Times New Roman" w:eastAsia="Times New Roman" w:hAnsi="Times New Roman"/>
                <w:sz w:val="23"/>
              </w:rPr>
            </w:pPr>
          </w:p>
        </w:tc>
        <w:tc>
          <w:tcPr>
            <w:tcW w:w="1620" w:type="dxa"/>
            <w:shd w:val="clear" w:color="auto" w:fill="auto"/>
            <w:vAlign w:val="bottom"/>
          </w:tcPr>
          <w:p w:rsidR="00000000" w:rsidRDefault="00CE4FEF">
            <w:pPr>
              <w:spacing w:line="0" w:lineRule="atLeast"/>
              <w:rPr>
                <w:rFonts w:ascii="Times New Roman" w:eastAsia="Times New Roman" w:hAnsi="Times New Roman"/>
                <w:sz w:val="23"/>
              </w:rPr>
            </w:pPr>
          </w:p>
        </w:tc>
        <w:tc>
          <w:tcPr>
            <w:tcW w:w="2000" w:type="dxa"/>
            <w:shd w:val="clear" w:color="auto" w:fill="auto"/>
            <w:vAlign w:val="bottom"/>
          </w:tcPr>
          <w:p w:rsidR="00000000" w:rsidRDefault="00CE4FEF">
            <w:pPr>
              <w:spacing w:line="0" w:lineRule="atLeast"/>
              <w:rPr>
                <w:rFonts w:ascii="Times New Roman" w:eastAsia="Times New Roman" w:hAnsi="Times New Roman"/>
                <w:sz w:val="23"/>
              </w:rPr>
            </w:pPr>
          </w:p>
        </w:tc>
      </w:tr>
      <w:tr w:rsidR="00000000">
        <w:trPr>
          <w:trHeight w:val="269"/>
        </w:trPr>
        <w:tc>
          <w:tcPr>
            <w:tcW w:w="2300" w:type="dxa"/>
            <w:shd w:val="clear" w:color="auto" w:fill="auto"/>
            <w:vAlign w:val="bottom"/>
          </w:tcPr>
          <w:p w:rsidR="00000000" w:rsidRDefault="00CE4FEF">
            <w:pPr>
              <w:spacing w:line="0" w:lineRule="atLeast"/>
              <w:ind w:left="100"/>
              <w:rPr>
                <w:rFonts w:ascii="Arial" w:eastAsia="Arial" w:hAnsi="Arial"/>
                <w:sz w:val="22"/>
              </w:rPr>
            </w:pPr>
            <w:r>
              <w:rPr>
                <w:rFonts w:ascii="Arial" w:eastAsia="Arial" w:hAnsi="Arial"/>
                <w:sz w:val="22"/>
              </w:rPr>
              <w:t>Engineering</w:t>
            </w:r>
          </w:p>
        </w:tc>
        <w:tc>
          <w:tcPr>
            <w:tcW w:w="2280" w:type="dxa"/>
            <w:shd w:val="clear" w:color="auto" w:fill="auto"/>
            <w:vAlign w:val="bottom"/>
          </w:tcPr>
          <w:p w:rsidR="00000000" w:rsidRDefault="00CE4FEF">
            <w:pPr>
              <w:spacing w:line="0" w:lineRule="atLeast"/>
              <w:rPr>
                <w:rFonts w:ascii="Times New Roman" w:eastAsia="Times New Roman" w:hAnsi="Times New Roman"/>
                <w:sz w:val="23"/>
              </w:rPr>
            </w:pPr>
          </w:p>
        </w:tc>
        <w:tc>
          <w:tcPr>
            <w:tcW w:w="1620" w:type="dxa"/>
            <w:shd w:val="clear" w:color="auto" w:fill="auto"/>
            <w:vAlign w:val="bottom"/>
          </w:tcPr>
          <w:p w:rsidR="00000000" w:rsidRDefault="00CE4FEF">
            <w:pPr>
              <w:spacing w:line="0" w:lineRule="atLeast"/>
              <w:rPr>
                <w:rFonts w:ascii="Times New Roman" w:eastAsia="Times New Roman" w:hAnsi="Times New Roman"/>
                <w:sz w:val="23"/>
              </w:rPr>
            </w:pPr>
          </w:p>
        </w:tc>
        <w:tc>
          <w:tcPr>
            <w:tcW w:w="2000" w:type="dxa"/>
            <w:shd w:val="clear" w:color="auto" w:fill="auto"/>
            <w:vAlign w:val="bottom"/>
          </w:tcPr>
          <w:p w:rsidR="00000000" w:rsidRDefault="00CE4FEF">
            <w:pPr>
              <w:spacing w:line="0" w:lineRule="atLeast"/>
              <w:rPr>
                <w:rFonts w:ascii="Times New Roman" w:eastAsia="Times New Roman" w:hAnsi="Times New Roman"/>
                <w:sz w:val="23"/>
              </w:rPr>
            </w:pPr>
          </w:p>
        </w:tc>
      </w:tr>
      <w:tr w:rsidR="00000000">
        <w:trPr>
          <w:trHeight w:val="269"/>
        </w:trPr>
        <w:tc>
          <w:tcPr>
            <w:tcW w:w="2300" w:type="dxa"/>
            <w:shd w:val="clear" w:color="auto" w:fill="auto"/>
            <w:vAlign w:val="bottom"/>
          </w:tcPr>
          <w:p w:rsidR="00000000" w:rsidRDefault="00CE4FEF">
            <w:pPr>
              <w:spacing w:line="0" w:lineRule="atLeast"/>
              <w:ind w:left="100"/>
              <w:rPr>
                <w:rFonts w:ascii="Arial" w:eastAsia="Arial" w:hAnsi="Arial"/>
                <w:sz w:val="22"/>
              </w:rPr>
            </w:pPr>
            <w:r>
              <w:rPr>
                <w:rFonts w:ascii="Arial" w:eastAsia="Arial" w:hAnsi="Arial"/>
                <w:sz w:val="22"/>
              </w:rPr>
              <w:t>AISSCE</w:t>
            </w:r>
          </w:p>
        </w:tc>
        <w:tc>
          <w:tcPr>
            <w:tcW w:w="2280" w:type="dxa"/>
            <w:shd w:val="clear" w:color="auto" w:fill="auto"/>
            <w:vAlign w:val="bottom"/>
          </w:tcPr>
          <w:p w:rsidR="00000000" w:rsidRDefault="00CE4FEF">
            <w:pPr>
              <w:spacing w:line="0" w:lineRule="atLeast"/>
              <w:ind w:left="160"/>
              <w:rPr>
                <w:rFonts w:ascii="Arial" w:eastAsia="Arial" w:hAnsi="Arial"/>
                <w:sz w:val="22"/>
              </w:rPr>
            </w:pPr>
            <w:r>
              <w:rPr>
                <w:rFonts w:ascii="Arial" w:eastAsia="Arial" w:hAnsi="Arial"/>
                <w:sz w:val="22"/>
              </w:rPr>
              <w:t>CBSE</w:t>
            </w:r>
          </w:p>
        </w:tc>
        <w:tc>
          <w:tcPr>
            <w:tcW w:w="1620" w:type="dxa"/>
            <w:shd w:val="clear" w:color="auto" w:fill="auto"/>
            <w:vAlign w:val="bottom"/>
          </w:tcPr>
          <w:p w:rsidR="00000000" w:rsidRDefault="00CE4FEF">
            <w:pPr>
              <w:spacing w:line="0" w:lineRule="atLeast"/>
              <w:ind w:left="240"/>
              <w:rPr>
                <w:rFonts w:ascii="Arial" w:eastAsia="Arial" w:hAnsi="Arial"/>
                <w:sz w:val="22"/>
              </w:rPr>
            </w:pPr>
            <w:r>
              <w:rPr>
                <w:rFonts w:ascii="Arial" w:eastAsia="Arial" w:hAnsi="Arial"/>
                <w:sz w:val="22"/>
              </w:rPr>
              <w:t>2010</w:t>
            </w:r>
          </w:p>
        </w:tc>
        <w:tc>
          <w:tcPr>
            <w:tcW w:w="2000" w:type="dxa"/>
            <w:shd w:val="clear" w:color="auto" w:fill="auto"/>
            <w:vAlign w:val="bottom"/>
          </w:tcPr>
          <w:p w:rsidR="00000000" w:rsidRDefault="00CE4FEF">
            <w:pPr>
              <w:spacing w:line="0" w:lineRule="atLeast"/>
              <w:ind w:left="920"/>
              <w:rPr>
                <w:rFonts w:ascii="Arial" w:eastAsia="Arial" w:hAnsi="Arial"/>
                <w:sz w:val="22"/>
              </w:rPr>
            </w:pPr>
            <w:r>
              <w:rPr>
                <w:rFonts w:ascii="Arial" w:eastAsia="Arial" w:hAnsi="Arial"/>
                <w:sz w:val="22"/>
              </w:rPr>
              <w:t>82%</w:t>
            </w:r>
          </w:p>
        </w:tc>
      </w:tr>
      <w:tr w:rsidR="00000000">
        <w:trPr>
          <w:trHeight w:val="271"/>
        </w:trPr>
        <w:tc>
          <w:tcPr>
            <w:tcW w:w="2300" w:type="dxa"/>
            <w:shd w:val="clear" w:color="auto" w:fill="auto"/>
            <w:vAlign w:val="bottom"/>
          </w:tcPr>
          <w:p w:rsidR="00000000" w:rsidRDefault="00CE4FEF">
            <w:pPr>
              <w:spacing w:line="0" w:lineRule="atLeast"/>
              <w:ind w:left="100"/>
              <w:rPr>
                <w:rFonts w:ascii="Arial" w:eastAsia="Arial" w:hAnsi="Arial"/>
                <w:sz w:val="22"/>
              </w:rPr>
            </w:pPr>
            <w:r>
              <w:rPr>
                <w:rFonts w:ascii="Arial" w:eastAsia="Arial" w:hAnsi="Arial"/>
                <w:sz w:val="22"/>
              </w:rPr>
              <w:t>AISSE</w:t>
            </w:r>
          </w:p>
        </w:tc>
        <w:tc>
          <w:tcPr>
            <w:tcW w:w="2280" w:type="dxa"/>
            <w:shd w:val="clear" w:color="auto" w:fill="auto"/>
            <w:vAlign w:val="bottom"/>
          </w:tcPr>
          <w:p w:rsidR="00000000" w:rsidRDefault="00CE4FEF">
            <w:pPr>
              <w:spacing w:line="0" w:lineRule="atLeast"/>
              <w:ind w:left="160"/>
              <w:rPr>
                <w:rFonts w:ascii="Arial" w:eastAsia="Arial" w:hAnsi="Arial"/>
                <w:sz w:val="22"/>
              </w:rPr>
            </w:pPr>
            <w:r>
              <w:rPr>
                <w:rFonts w:ascii="Arial" w:eastAsia="Arial" w:hAnsi="Arial"/>
                <w:sz w:val="22"/>
              </w:rPr>
              <w:t>CBSE</w:t>
            </w:r>
          </w:p>
        </w:tc>
        <w:tc>
          <w:tcPr>
            <w:tcW w:w="1620" w:type="dxa"/>
            <w:shd w:val="clear" w:color="auto" w:fill="auto"/>
            <w:vAlign w:val="bottom"/>
          </w:tcPr>
          <w:p w:rsidR="00000000" w:rsidRDefault="00CE4FEF">
            <w:pPr>
              <w:spacing w:line="0" w:lineRule="atLeast"/>
              <w:ind w:left="240"/>
              <w:rPr>
                <w:rFonts w:ascii="Arial" w:eastAsia="Arial" w:hAnsi="Arial"/>
                <w:sz w:val="22"/>
              </w:rPr>
            </w:pPr>
            <w:r>
              <w:rPr>
                <w:rFonts w:ascii="Arial" w:eastAsia="Arial" w:hAnsi="Arial"/>
                <w:sz w:val="22"/>
              </w:rPr>
              <w:t>2008</w:t>
            </w:r>
          </w:p>
        </w:tc>
        <w:tc>
          <w:tcPr>
            <w:tcW w:w="2000" w:type="dxa"/>
            <w:shd w:val="clear" w:color="auto" w:fill="auto"/>
            <w:vAlign w:val="bottom"/>
          </w:tcPr>
          <w:p w:rsidR="00000000" w:rsidRDefault="00CE4FEF">
            <w:pPr>
              <w:spacing w:line="0" w:lineRule="atLeast"/>
              <w:ind w:left="920"/>
              <w:rPr>
                <w:rFonts w:ascii="Arial" w:eastAsia="Arial" w:hAnsi="Arial"/>
                <w:sz w:val="22"/>
              </w:rPr>
            </w:pPr>
            <w:r>
              <w:rPr>
                <w:rFonts w:ascii="Arial" w:eastAsia="Arial" w:hAnsi="Arial"/>
                <w:sz w:val="22"/>
              </w:rPr>
              <w:t>88%</w:t>
            </w:r>
          </w:p>
        </w:tc>
      </w:tr>
    </w:tbl>
    <w:p w:rsidR="00000000" w:rsidRDefault="00CE4FEF">
      <w:pPr>
        <w:rPr>
          <w:rFonts w:ascii="Arial" w:eastAsia="Arial" w:hAnsi="Arial"/>
          <w:sz w:val="22"/>
        </w:rPr>
        <w:sectPr w:rsidR="00000000">
          <w:pgSz w:w="12240" w:h="15840"/>
          <w:pgMar w:top="1181" w:right="1540" w:bottom="1440" w:left="1440" w:header="0" w:footer="0" w:gutter="0"/>
          <w:cols w:space="0" w:equalWidth="0">
            <w:col w:w="9260"/>
          </w:cols>
          <w:docGrid w:linePitch="360"/>
        </w:sectPr>
      </w:pPr>
    </w:p>
    <w:p w:rsidR="00000000" w:rsidRDefault="00CE4FEF">
      <w:pPr>
        <w:spacing w:line="239" w:lineRule="auto"/>
        <w:rPr>
          <w:rFonts w:ascii="Verdana" w:eastAsia="Verdana" w:hAnsi="Verdana"/>
          <w:b/>
          <w:u w:val="single"/>
        </w:rPr>
      </w:pPr>
      <w:bookmarkStart w:id="3" w:name="page3"/>
      <w:bookmarkEnd w:id="3"/>
      <w:r>
        <w:rPr>
          <w:rFonts w:ascii="Verdana" w:eastAsia="Verdana" w:hAnsi="Verdana"/>
          <w:b/>
          <w:u w:val="single"/>
        </w:rPr>
        <w:t>PROJECTS UNDERTAKEN</w:t>
      </w:r>
    </w:p>
    <w:p w:rsidR="00000000" w:rsidRDefault="00CE4FEF">
      <w:pPr>
        <w:spacing w:line="252" w:lineRule="exact"/>
        <w:rPr>
          <w:rFonts w:ascii="Times New Roman" w:eastAsia="Times New Roman" w:hAnsi="Times New Roman"/>
        </w:rPr>
      </w:pPr>
    </w:p>
    <w:p w:rsidR="00000000" w:rsidRDefault="00CE4FEF">
      <w:pPr>
        <w:spacing w:line="239" w:lineRule="auto"/>
        <w:rPr>
          <w:rFonts w:ascii="Arial" w:eastAsia="Arial" w:hAnsi="Arial"/>
          <w:b/>
          <w:sz w:val="22"/>
          <w:u w:val="single"/>
        </w:rPr>
      </w:pPr>
      <w:r>
        <w:rPr>
          <w:rFonts w:ascii="Arial" w:eastAsia="Arial" w:hAnsi="Arial"/>
          <w:b/>
          <w:sz w:val="22"/>
          <w:u w:val="single"/>
        </w:rPr>
        <w:t>Outgrow.co Development Studio</w:t>
      </w:r>
    </w:p>
    <w:p w:rsidR="00000000" w:rsidRDefault="00CE4FEF">
      <w:pPr>
        <w:spacing w:line="293" w:lineRule="exact"/>
        <w:rPr>
          <w:rFonts w:ascii="Times New Roman" w:eastAsia="Times New Roman" w:hAnsi="Times New Roman"/>
        </w:rPr>
      </w:pPr>
    </w:p>
    <w:p w:rsidR="00000000" w:rsidRDefault="00CE4FEF">
      <w:pPr>
        <w:spacing w:line="230" w:lineRule="auto"/>
        <w:ind w:right="180"/>
        <w:rPr>
          <w:rFonts w:ascii="Arial" w:eastAsia="Arial" w:hAnsi="Arial"/>
          <w:sz w:val="22"/>
        </w:rPr>
      </w:pPr>
      <w:r>
        <w:rPr>
          <w:rFonts w:ascii="Arial" w:eastAsia="Arial" w:hAnsi="Arial"/>
          <w:sz w:val="22"/>
        </w:rPr>
        <w:t>Outgrow accelerates growth by empowering companies to quickly and easi</w:t>
      </w:r>
      <w:r>
        <w:rPr>
          <w:rFonts w:ascii="Arial" w:eastAsia="Arial" w:hAnsi="Arial"/>
          <w:sz w:val="22"/>
        </w:rPr>
        <w:t>ly create and launch interactive digital marketing experiences, with no development.</w:t>
      </w:r>
    </w:p>
    <w:p w:rsidR="00000000" w:rsidRDefault="00CE4FEF">
      <w:pPr>
        <w:spacing w:line="259" w:lineRule="exact"/>
        <w:rPr>
          <w:rFonts w:ascii="Times New Roman" w:eastAsia="Times New Roman" w:hAnsi="Times New Roman"/>
        </w:rPr>
      </w:pPr>
    </w:p>
    <w:p w:rsidR="00000000" w:rsidRDefault="00CE4FEF">
      <w:pPr>
        <w:spacing w:line="0" w:lineRule="atLeast"/>
        <w:rPr>
          <w:rFonts w:ascii="Arial" w:eastAsia="Arial" w:hAnsi="Arial"/>
          <w:sz w:val="19"/>
        </w:rPr>
      </w:pPr>
      <w:r>
        <w:rPr>
          <w:rFonts w:ascii="Arial" w:eastAsia="Arial" w:hAnsi="Arial"/>
          <w:i/>
          <w:sz w:val="21"/>
        </w:rPr>
        <w:t>Responsibilities</w:t>
      </w:r>
      <w:r>
        <w:rPr>
          <w:rFonts w:ascii="Arial" w:eastAsia="Arial" w:hAnsi="Arial"/>
          <w:sz w:val="19"/>
        </w:rPr>
        <w:t>:</w:t>
      </w:r>
    </w:p>
    <w:p w:rsidR="00000000" w:rsidRDefault="00CE4FEF">
      <w:pPr>
        <w:spacing w:line="258" w:lineRule="exact"/>
        <w:rPr>
          <w:rFonts w:ascii="Times New Roman" w:eastAsia="Times New Roman" w:hAnsi="Times New Roman"/>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Contributed in Database Design, Frontend and API Architecture.</w:t>
      </w:r>
    </w:p>
    <w:p w:rsidR="00000000" w:rsidRDefault="00CE4FEF">
      <w:pPr>
        <w:spacing w:line="12" w:lineRule="exact"/>
        <w:rPr>
          <w:rFonts w:ascii="Arial" w:eastAsia="Arial" w:hAnsi="Arial"/>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Keeping frontend updated with recent release candidates of Angular2.</w:t>
      </w:r>
    </w:p>
    <w:p w:rsidR="00000000" w:rsidRDefault="00CE4FEF">
      <w:pPr>
        <w:spacing w:line="12" w:lineRule="exact"/>
        <w:rPr>
          <w:rFonts w:ascii="Arial" w:eastAsia="Arial" w:hAnsi="Arial"/>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Working with desi</w:t>
      </w:r>
      <w:r>
        <w:rPr>
          <w:rFonts w:ascii="Arial" w:eastAsia="Arial" w:hAnsi="Arial"/>
          <w:sz w:val="21"/>
        </w:rPr>
        <w:t>gners to integrate designs with Angular2.</w:t>
      </w:r>
    </w:p>
    <w:p w:rsidR="00000000" w:rsidRDefault="00CE4FEF">
      <w:pPr>
        <w:spacing w:line="15" w:lineRule="exact"/>
        <w:rPr>
          <w:rFonts w:ascii="Arial" w:eastAsia="Arial" w:hAnsi="Arial"/>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Development of different templates and mange inter compatibility</w:t>
      </w:r>
    </w:p>
    <w:p w:rsidR="00000000" w:rsidRDefault="00CE4FEF">
      <w:pPr>
        <w:spacing w:line="12" w:lineRule="exact"/>
        <w:rPr>
          <w:rFonts w:ascii="Arial" w:eastAsia="Arial" w:hAnsi="Arial"/>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Development of Builder, Embed Codes (Mobile Optimized)</w:t>
      </w:r>
    </w:p>
    <w:p w:rsidR="00000000" w:rsidRDefault="00CE4FEF">
      <w:pPr>
        <w:spacing w:line="13" w:lineRule="exact"/>
        <w:rPr>
          <w:rFonts w:ascii="Arial" w:eastAsia="Arial" w:hAnsi="Arial"/>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In House Analytics (Audience Overview, Traffic Analysis, Detailed User Details)</w:t>
      </w:r>
    </w:p>
    <w:p w:rsidR="00000000" w:rsidRDefault="00CE4FEF">
      <w:pPr>
        <w:spacing w:line="15" w:lineRule="exact"/>
        <w:rPr>
          <w:rFonts w:ascii="Arial" w:eastAsia="Arial" w:hAnsi="Arial"/>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Funnel Vis</w:t>
      </w:r>
      <w:r>
        <w:rPr>
          <w:rFonts w:ascii="Arial" w:eastAsia="Arial" w:hAnsi="Arial"/>
          <w:sz w:val="21"/>
        </w:rPr>
        <w:t>ualization, Logic Jump, Formula Builder</w:t>
      </w:r>
    </w:p>
    <w:p w:rsidR="00000000" w:rsidRDefault="00CE4FEF">
      <w:pPr>
        <w:spacing w:line="12" w:lineRule="exact"/>
        <w:rPr>
          <w:rFonts w:ascii="Arial" w:eastAsia="Arial" w:hAnsi="Arial"/>
        </w:rPr>
      </w:pPr>
    </w:p>
    <w:p w:rsidR="00000000" w:rsidRDefault="00CE4FEF">
      <w:pPr>
        <w:numPr>
          <w:ilvl w:val="0"/>
          <w:numId w:val="7"/>
        </w:numPr>
        <w:tabs>
          <w:tab w:val="left" w:pos="720"/>
        </w:tabs>
        <w:spacing w:line="0" w:lineRule="atLeast"/>
        <w:ind w:left="720" w:hanging="360"/>
        <w:jc w:val="both"/>
        <w:rPr>
          <w:rFonts w:ascii="Arial" w:eastAsia="Arial" w:hAnsi="Arial"/>
        </w:rPr>
      </w:pPr>
      <w:r>
        <w:rPr>
          <w:rFonts w:ascii="Arial" w:eastAsia="Arial" w:hAnsi="Arial"/>
          <w:sz w:val="21"/>
        </w:rPr>
        <w:t>Data Interpretation using Charts and Tables</w:t>
      </w:r>
    </w:p>
    <w:p w:rsidR="00000000" w:rsidRDefault="00CE4FEF">
      <w:pPr>
        <w:spacing w:line="12" w:lineRule="exact"/>
        <w:rPr>
          <w:rFonts w:ascii="Arial" w:eastAsia="Arial" w:hAnsi="Arial"/>
        </w:rPr>
      </w:pPr>
    </w:p>
    <w:p w:rsidR="00000000" w:rsidRDefault="00CE4FEF">
      <w:pPr>
        <w:numPr>
          <w:ilvl w:val="0"/>
          <w:numId w:val="7"/>
        </w:numPr>
        <w:tabs>
          <w:tab w:val="left" w:pos="720"/>
        </w:tabs>
        <w:spacing w:line="239" w:lineRule="auto"/>
        <w:ind w:left="720" w:hanging="360"/>
        <w:jc w:val="both"/>
        <w:rPr>
          <w:rFonts w:ascii="Arial" w:eastAsia="Arial" w:hAnsi="Arial"/>
        </w:rPr>
      </w:pPr>
      <w:r>
        <w:rPr>
          <w:rFonts w:ascii="Arial" w:eastAsia="Arial" w:hAnsi="Arial"/>
          <w:sz w:val="21"/>
        </w:rPr>
        <w:t>Confirmation and Notify Email Automation</w:t>
      </w:r>
    </w:p>
    <w:p w:rsidR="00000000" w:rsidRDefault="00CE4FEF">
      <w:pPr>
        <w:spacing w:line="27" w:lineRule="exact"/>
        <w:rPr>
          <w:rFonts w:ascii="Arial" w:eastAsia="Arial" w:hAnsi="Arial"/>
        </w:rPr>
      </w:pPr>
    </w:p>
    <w:p w:rsidR="00000000" w:rsidRDefault="00CE4FEF">
      <w:pPr>
        <w:numPr>
          <w:ilvl w:val="0"/>
          <w:numId w:val="7"/>
        </w:numPr>
        <w:tabs>
          <w:tab w:val="left" w:pos="720"/>
        </w:tabs>
        <w:spacing w:line="239" w:lineRule="auto"/>
        <w:ind w:left="720" w:hanging="360"/>
        <w:jc w:val="both"/>
        <w:rPr>
          <w:rFonts w:ascii="Arial" w:eastAsia="Arial" w:hAnsi="Arial"/>
          <w:sz w:val="19"/>
        </w:rPr>
      </w:pPr>
      <w:r>
        <w:rPr>
          <w:rFonts w:ascii="Arial" w:eastAsia="Arial" w:hAnsi="Arial"/>
        </w:rPr>
        <w:t>Development of Numerical Calculators, Recommendation Engines and Graded Quizzes</w:t>
      </w:r>
    </w:p>
    <w:p w:rsidR="00000000" w:rsidRDefault="00CE4FEF">
      <w:pPr>
        <w:spacing w:line="256" w:lineRule="exact"/>
        <w:rPr>
          <w:rFonts w:ascii="Times New Roman" w:eastAsia="Times New Roman" w:hAnsi="Times New Roman"/>
        </w:rPr>
      </w:pPr>
    </w:p>
    <w:p w:rsidR="00000000" w:rsidRDefault="00CE4FEF">
      <w:pPr>
        <w:spacing w:line="239" w:lineRule="auto"/>
        <w:rPr>
          <w:rFonts w:ascii="Arial" w:eastAsia="Arial" w:hAnsi="Arial"/>
          <w:i/>
          <w:sz w:val="21"/>
        </w:rPr>
      </w:pPr>
      <w:r>
        <w:rPr>
          <w:rFonts w:ascii="Arial" w:eastAsia="Arial" w:hAnsi="Arial"/>
          <w:i/>
          <w:sz w:val="21"/>
        </w:rPr>
        <w:t>Features:</w:t>
      </w:r>
    </w:p>
    <w:p w:rsidR="00000000" w:rsidRDefault="00CE4FEF">
      <w:pPr>
        <w:spacing w:line="294" w:lineRule="exact"/>
        <w:rPr>
          <w:rFonts w:ascii="Times New Roman" w:eastAsia="Times New Roman" w:hAnsi="Times New Roman"/>
        </w:rPr>
      </w:pPr>
    </w:p>
    <w:p w:rsidR="00000000" w:rsidRDefault="00CE4FEF">
      <w:pPr>
        <w:numPr>
          <w:ilvl w:val="0"/>
          <w:numId w:val="8"/>
        </w:numPr>
        <w:tabs>
          <w:tab w:val="left" w:pos="720"/>
        </w:tabs>
        <w:spacing w:line="0" w:lineRule="atLeast"/>
        <w:ind w:left="720" w:hanging="360"/>
        <w:jc w:val="both"/>
        <w:rPr>
          <w:rFonts w:ascii="Arial" w:eastAsia="Arial" w:hAnsi="Arial"/>
          <w:sz w:val="18"/>
        </w:rPr>
      </w:pPr>
      <w:r>
        <w:rPr>
          <w:rFonts w:ascii="Arial" w:eastAsia="Arial" w:hAnsi="Arial"/>
          <w:sz w:val="19"/>
        </w:rPr>
        <w:t>Templates are optimized through many</w:t>
      </w:r>
      <w:r>
        <w:rPr>
          <w:rFonts w:ascii="Arial" w:eastAsia="Arial" w:hAnsi="Arial"/>
          <w:sz w:val="19"/>
        </w:rPr>
        <w:t xml:space="preserve"> A/B tests and usually see over 40% conversion rate.</w:t>
      </w:r>
    </w:p>
    <w:p w:rsidR="00000000" w:rsidRDefault="00CE4FEF">
      <w:pPr>
        <w:spacing w:line="15" w:lineRule="exact"/>
        <w:rPr>
          <w:rFonts w:ascii="Arial" w:eastAsia="Arial" w:hAnsi="Arial"/>
          <w:sz w:val="18"/>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The look and feel can be easily customized to showcase your brand.</w:t>
      </w:r>
    </w:p>
    <w:p w:rsidR="00000000" w:rsidRDefault="00CE4FEF">
      <w:pPr>
        <w:spacing w:line="13" w:lineRule="exact"/>
        <w:rPr>
          <w:rFonts w:ascii="Arial" w:eastAsia="Arial" w:hAnsi="Arial"/>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Smart Builder Accelerates Development to Minutes</w:t>
      </w:r>
    </w:p>
    <w:p w:rsidR="00000000" w:rsidRDefault="00CE4FEF">
      <w:pPr>
        <w:spacing w:line="13" w:lineRule="exact"/>
        <w:rPr>
          <w:rFonts w:ascii="Arial" w:eastAsia="Arial" w:hAnsi="Arial"/>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Easily craft questions and options with an easy to use intuitive interface</w:t>
      </w:r>
    </w:p>
    <w:p w:rsidR="00000000" w:rsidRDefault="00CE4FEF">
      <w:pPr>
        <w:spacing w:line="16" w:lineRule="exact"/>
        <w:rPr>
          <w:rFonts w:ascii="Arial" w:eastAsia="Arial" w:hAnsi="Arial"/>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Easily C</w:t>
      </w:r>
      <w:r>
        <w:rPr>
          <w:rFonts w:ascii="Arial" w:eastAsia="Arial" w:hAnsi="Arial"/>
          <w:sz w:val="21"/>
        </w:rPr>
        <w:t>reate Complex Formulas</w:t>
      </w:r>
    </w:p>
    <w:p w:rsidR="00000000" w:rsidRDefault="00CE4FEF">
      <w:pPr>
        <w:spacing w:line="14" w:lineRule="exact"/>
        <w:rPr>
          <w:rFonts w:ascii="Arial" w:eastAsia="Arial" w:hAnsi="Arial"/>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Multiple/Real-time Results</w:t>
      </w:r>
    </w:p>
    <w:p w:rsidR="00000000" w:rsidRDefault="00CE4FEF">
      <w:pPr>
        <w:spacing w:line="13" w:lineRule="exact"/>
        <w:rPr>
          <w:rFonts w:ascii="Arial" w:eastAsia="Arial" w:hAnsi="Arial"/>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Embed Anywhere</w:t>
      </w:r>
    </w:p>
    <w:p w:rsidR="00000000" w:rsidRDefault="00CE4FEF">
      <w:pPr>
        <w:spacing w:line="16" w:lineRule="exact"/>
        <w:rPr>
          <w:rFonts w:ascii="Arial" w:eastAsia="Arial" w:hAnsi="Arial"/>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Send marketing emails with personalized text right from our development studio.</w:t>
      </w:r>
    </w:p>
    <w:p w:rsidR="00000000" w:rsidRDefault="00CE4FEF">
      <w:pPr>
        <w:spacing w:line="13" w:lineRule="exact"/>
        <w:rPr>
          <w:rFonts w:ascii="Arial" w:eastAsia="Arial" w:hAnsi="Arial"/>
        </w:rPr>
      </w:pPr>
    </w:p>
    <w:p w:rsidR="00000000" w:rsidRDefault="00CE4FEF">
      <w:pPr>
        <w:numPr>
          <w:ilvl w:val="0"/>
          <w:numId w:val="8"/>
        </w:numPr>
        <w:tabs>
          <w:tab w:val="left" w:pos="720"/>
        </w:tabs>
        <w:spacing w:line="239" w:lineRule="auto"/>
        <w:ind w:left="720" w:hanging="360"/>
        <w:jc w:val="both"/>
        <w:rPr>
          <w:rFonts w:ascii="Arial" w:eastAsia="Arial" w:hAnsi="Arial"/>
        </w:rPr>
      </w:pPr>
      <w:r>
        <w:rPr>
          <w:rFonts w:ascii="Arial" w:eastAsia="Arial" w:hAnsi="Arial"/>
          <w:sz w:val="21"/>
        </w:rPr>
        <w:t>Send data to over 500 CRMs and marketing tools with 1 easy integration.</w:t>
      </w:r>
    </w:p>
    <w:p w:rsidR="00000000" w:rsidRDefault="00CE4FEF">
      <w:pPr>
        <w:spacing w:line="45" w:lineRule="exact"/>
        <w:rPr>
          <w:rFonts w:ascii="Arial" w:eastAsia="Arial" w:hAnsi="Arial"/>
        </w:rPr>
      </w:pPr>
    </w:p>
    <w:p w:rsidR="00000000" w:rsidRDefault="00CE4FEF">
      <w:pPr>
        <w:numPr>
          <w:ilvl w:val="0"/>
          <w:numId w:val="8"/>
        </w:numPr>
        <w:tabs>
          <w:tab w:val="left" w:pos="720"/>
        </w:tabs>
        <w:spacing w:line="232" w:lineRule="auto"/>
        <w:ind w:left="1080" w:right="340" w:hanging="720"/>
        <w:jc w:val="both"/>
        <w:rPr>
          <w:rFonts w:ascii="Arial" w:eastAsia="Arial" w:hAnsi="Arial"/>
        </w:rPr>
      </w:pPr>
      <w:r>
        <w:rPr>
          <w:rFonts w:ascii="Arial" w:eastAsia="Arial" w:hAnsi="Arial"/>
          <w:sz w:val="21"/>
        </w:rPr>
        <w:t>End to End Analytics trending, get</w:t>
      </w:r>
      <w:r>
        <w:rPr>
          <w:rFonts w:ascii="Arial" w:eastAsia="Arial" w:hAnsi="Arial"/>
          <w:sz w:val="21"/>
        </w:rPr>
        <w:t xml:space="preserve"> complete information about the people who used your calculator.</w:t>
      </w:r>
    </w:p>
    <w:p w:rsidR="00000000" w:rsidRDefault="00CE4FEF">
      <w:pPr>
        <w:spacing w:line="244" w:lineRule="exact"/>
        <w:rPr>
          <w:rFonts w:ascii="Times New Roman" w:eastAsia="Times New Roman" w:hAnsi="Times New Roman"/>
        </w:rPr>
      </w:pPr>
    </w:p>
    <w:p w:rsidR="00000000" w:rsidRDefault="00CE4FEF">
      <w:pPr>
        <w:spacing w:line="0" w:lineRule="atLeast"/>
        <w:rPr>
          <w:rFonts w:ascii="Arial" w:eastAsia="Arial" w:hAnsi="Arial"/>
          <w:b/>
          <w:sz w:val="22"/>
          <w:u w:val="single"/>
        </w:rPr>
      </w:pPr>
      <w:r>
        <w:rPr>
          <w:rFonts w:ascii="Arial" w:eastAsia="Arial" w:hAnsi="Arial"/>
          <w:b/>
          <w:sz w:val="22"/>
          <w:u w:val="single"/>
        </w:rPr>
        <w:t>VenturePact Platform</w:t>
      </w:r>
    </w:p>
    <w:p w:rsidR="00000000" w:rsidRDefault="00CE4FEF">
      <w:pPr>
        <w:spacing w:line="356" w:lineRule="exact"/>
        <w:rPr>
          <w:rFonts w:ascii="Times New Roman" w:eastAsia="Times New Roman" w:hAnsi="Times New Roman"/>
        </w:rPr>
      </w:pPr>
    </w:p>
    <w:p w:rsidR="00000000" w:rsidRDefault="00CE4FEF">
      <w:pPr>
        <w:spacing w:line="234" w:lineRule="auto"/>
        <w:rPr>
          <w:rFonts w:ascii="Arial" w:eastAsia="Arial" w:hAnsi="Arial"/>
          <w:sz w:val="22"/>
        </w:rPr>
      </w:pPr>
      <w:r>
        <w:rPr>
          <w:rFonts w:ascii="Arial" w:eastAsia="Arial" w:hAnsi="Arial"/>
          <w:sz w:val="22"/>
        </w:rPr>
        <w:t>VenturePact's SaaS platform helps businesses intelligently source and manage vetted software development teams for their digital product development. Using smart KPI tr</w:t>
      </w:r>
      <w:r>
        <w:rPr>
          <w:rFonts w:ascii="Arial" w:eastAsia="Arial" w:hAnsi="Arial"/>
          <w:sz w:val="22"/>
        </w:rPr>
        <w:t>acking tools, escrow payments and a trained project governor, you can more efficiently manage your existing outsourced firm or one of our expert teams.</w:t>
      </w:r>
    </w:p>
    <w:p w:rsidR="00000000" w:rsidRDefault="00CE4FEF">
      <w:pPr>
        <w:spacing w:line="286" w:lineRule="exact"/>
        <w:rPr>
          <w:rFonts w:ascii="Times New Roman" w:eastAsia="Times New Roman" w:hAnsi="Times New Roman"/>
        </w:rPr>
      </w:pPr>
    </w:p>
    <w:p w:rsidR="00000000" w:rsidRDefault="00CE4FEF">
      <w:pPr>
        <w:spacing w:line="239" w:lineRule="auto"/>
        <w:rPr>
          <w:rFonts w:ascii="Arial" w:eastAsia="Arial" w:hAnsi="Arial"/>
          <w:i/>
          <w:sz w:val="21"/>
        </w:rPr>
      </w:pPr>
      <w:r>
        <w:rPr>
          <w:rFonts w:ascii="Arial" w:eastAsia="Arial" w:hAnsi="Arial"/>
          <w:i/>
          <w:sz w:val="21"/>
        </w:rPr>
        <w:t>Responsibilities:</w:t>
      </w:r>
    </w:p>
    <w:p w:rsidR="00000000" w:rsidRDefault="00CE4FEF">
      <w:pPr>
        <w:numPr>
          <w:ilvl w:val="0"/>
          <w:numId w:val="9"/>
        </w:numPr>
        <w:tabs>
          <w:tab w:val="left" w:pos="360"/>
        </w:tabs>
        <w:spacing w:line="235" w:lineRule="auto"/>
        <w:ind w:left="360" w:hanging="360"/>
        <w:jc w:val="both"/>
        <w:rPr>
          <w:rFonts w:ascii="UnBatang" w:eastAsia="UnBatang" w:hAnsi="UnBatang"/>
          <w:sz w:val="42"/>
          <w:vertAlign w:val="subscript"/>
        </w:rPr>
      </w:pPr>
      <w:r>
        <w:rPr>
          <w:rFonts w:ascii="UnBatang" w:eastAsia="UnBatang" w:hAnsi="UnBatang"/>
          <w:sz w:val="21"/>
        </w:rPr>
        <w:t xml:space="preserve">  </w:t>
      </w:r>
      <w:r>
        <w:rPr>
          <w:rFonts w:ascii="Arial" w:eastAsia="Arial" w:hAnsi="Arial"/>
          <w:sz w:val="21"/>
        </w:rPr>
        <w:t>Development of Public Pages, Client &amp; Service Provider Dashboard, Admin Panel</w:t>
      </w:r>
      <w:r>
        <w:rPr>
          <w:rFonts w:ascii="UnBatang" w:eastAsia="UnBatang" w:hAnsi="UnBatang"/>
          <w:sz w:val="21"/>
        </w:rPr>
        <w:t></w:t>
      </w:r>
    </w:p>
    <w:p w:rsidR="00000000" w:rsidRDefault="00CE4FEF">
      <w:pPr>
        <w:spacing w:line="79" w:lineRule="exact"/>
        <w:rPr>
          <w:rFonts w:ascii="UnBatang" w:eastAsia="UnBatang" w:hAnsi="UnBatang"/>
          <w:sz w:val="42"/>
          <w:vertAlign w:val="subscript"/>
        </w:rPr>
      </w:pPr>
    </w:p>
    <w:p w:rsidR="00000000" w:rsidRDefault="00CE4FEF">
      <w:pPr>
        <w:numPr>
          <w:ilvl w:val="0"/>
          <w:numId w:val="9"/>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UnBatang" w:eastAsia="UnBatang" w:hAnsi="UnBatang"/>
          <w:sz w:val="15"/>
        </w:rPr>
        <w:t xml:space="preserve"> </w:t>
      </w:r>
      <w:r>
        <w:rPr>
          <w:rFonts w:ascii="Arial" w:eastAsia="Arial" w:hAnsi="Arial"/>
          <w:sz w:val="15"/>
        </w:rPr>
        <w:t>Integration of Design, Generation of Layouts &amp; Views</w:t>
      </w:r>
      <w:r>
        <w:rPr>
          <w:rFonts w:ascii="UnBatang" w:eastAsia="UnBatang" w:hAnsi="UnBatang"/>
          <w:sz w:val="15"/>
        </w:rPr>
        <w:t></w:t>
      </w:r>
    </w:p>
    <w:p w:rsidR="00000000" w:rsidRDefault="00CE4FEF">
      <w:pPr>
        <w:spacing w:line="76" w:lineRule="exact"/>
        <w:rPr>
          <w:rFonts w:ascii="UnBatang" w:eastAsia="UnBatang" w:hAnsi="UnBatang"/>
          <w:sz w:val="24"/>
          <w:vertAlign w:val="subscript"/>
        </w:rPr>
      </w:pPr>
    </w:p>
    <w:p w:rsidR="00000000" w:rsidRDefault="00CE4FEF">
      <w:pPr>
        <w:numPr>
          <w:ilvl w:val="0"/>
          <w:numId w:val="9"/>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Extensive use of jQuery &amp; AJAX for better user experience</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numPr>
          <w:ilvl w:val="0"/>
          <w:numId w:val="9"/>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Schema Design using MySQL Workbench, Generation of Models</w:t>
      </w:r>
      <w:r>
        <w:rPr>
          <w:rFonts w:ascii="UnBatang" w:eastAsia="UnBatang" w:hAnsi="UnBatang"/>
          <w:sz w:val="15"/>
        </w:rPr>
        <w:t></w:t>
      </w:r>
    </w:p>
    <w:p w:rsidR="00000000" w:rsidRDefault="00CE4FEF">
      <w:pPr>
        <w:spacing w:line="81" w:lineRule="exact"/>
        <w:rPr>
          <w:rFonts w:ascii="UnBatang" w:eastAsia="UnBatang" w:hAnsi="UnBatang"/>
          <w:sz w:val="24"/>
          <w:vertAlign w:val="subscript"/>
        </w:rPr>
      </w:pPr>
    </w:p>
    <w:p w:rsidR="00000000" w:rsidRDefault="00CE4FEF">
      <w:pPr>
        <w:numPr>
          <w:ilvl w:val="0"/>
          <w:numId w:val="9"/>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Backend coding using PHP MVC (Yii Framework)</w:t>
      </w:r>
      <w:r>
        <w:rPr>
          <w:rFonts w:ascii="UnBatang" w:eastAsia="UnBatang" w:hAnsi="UnBatang"/>
          <w:sz w:val="15"/>
        </w:rPr>
        <w:t></w:t>
      </w:r>
    </w:p>
    <w:p w:rsidR="00000000" w:rsidRDefault="00CE4FEF">
      <w:pPr>
        <w:spacing w:line="76" w:lineRule="exact"/>
        <w:rPr>
          <w:rFonts w:ascii="UnBatang" w:eastAsia="UnBatang" w:hAnsi="UnBatang"/>
          <w:sz w:val="24"/>
          <w:vertAlign w:val="subscript"/>
        </w:rPr>
      </w:pPr>
    </w:p>
    <w:p w:rsidR="00000000" w:rsidRDefault="00CE4FEF">
      <w:pPr>
        <w:numPr>
          <w:ilvl w:val="0"/>
          <w:numId w:val="9"/>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On Page SEO, Google A</w:t>
      </w:r>
      <w:r>
        <w:rPr>
          <w:rFonts w:ascii="Arial" w:eastAsia="Arial" w:hAnsi="Arial"/>
          <w:sz w:val="15"/>
        </w:rPr>
        <w:t>nalytics Tracking</w:t>
      </w:r>
      <w:r>
        <w:rPr>
          <w:rFonts w:ascii="UnBatang" w:eastAsia="UnBatang" w:hAnsi="UnBatang"/>
          <w:sz w:val="15"/>
        </w:rPr>
        <w:t></w:t>
      </w:r>
    </w:p>
    <w:p w:rsidR="00000000" w:rsidRDefault="00CE4FEF">
      <w:pPr>
        <w:tabs>
          <w:tab w:val="left" w:pos="360"/>
        </w:tabs>
        <w:spacing w:line="183" w:lineRule="auto"/>
        <w:ind w:left="360" w:hanging="360"/>
        <w:jc w:val="both"/>
        <w:rPr>
          <w:rFonts w:ascii="UnBatang" w:eastAsia="UnBatang" w:hAnsi="UnBatang"/>
          <w:sz w:val="24"/>
          <w:vertAlign w:val="subscript"/>
        </w:rPr>
        <w:sectPr w:rsidR="00000000">
          <w:pgSz w:w="12240" w:h="15840"/>
          <w:pgMar w:top="1428" w:right="2120" w:bottom="1440" w:left="1440" w:header="0" w:footer="0" w:gutter="0"/>
          <w:cols w:space="0" w:equalWidth="0">
            <w:col w:w="8680"/>
          </w:cols>
          <w:docGrid w:linePitch="360"/>
        </w:sectPr>
      </w:pPr>
    </w:p>
    <w:p w:rsidR="00000000" w:rsidRDefault="00CE4FEF">
      <w:pPr>
        <w:numPr>
          <w:ilvl w:val="0"/>
          <w:numId w:val="10"/>
        </w:numPr>
        <w:tabs>
          <w:tab w:val="left" w:pos="360"/>
        </w:tabs>
        <w:spacing w:line="239" w:lineRule="auto"/>
        <w:ind w:left="360" w:hanging="360"/>
        <w:jc w:val="both"/>
        <w:rPr>
          <w:rFonts w:ascii="UnBatang" w:eastAsia="UnBatang" w:hAnsi="UnBatang"/>
          <w:sz w:val="42"/>
          <w:vertAlign w:val="subscript"/>
        </w:rPr>
      </w:pPr>
      <w:bookmarkStart w:id="4" w:name="page4"/>
      <w:bookmarkEnd w:id="4"/>
      <w:r>
        <w:rPr>
          <w:rFonts w:ascii="UnBatang" w:eastAsia="UnBatang" w:hAnsi="UnBatang"/>
          <w:sz w:val="21"/>
        </w:rPr>
        <w:t xml:space="preserve">  </w:t>
      </w:r>
      <w:r>
        <w:rPr>
          <w:rFonts w:ascii="Arial" w:eastAsia="Arial" w:hAnsi="Arial"/>
          <w:sz w:val="21"/>
        </w:rPr>
        <w:t>Lead Capturing with Intercom</w:t>
      </w:r>
      <w:r>
        <w:rPr>
          <w:rFonts w:ascii="UnBatang" w:eastAsia="UnBatang" w:hAnsi="UnBatang"/>
          <w:sz w:val="21"/>
        </w:rPr>
        <w:t></w:t>
      </w:r>
    </w:p>
    <w:p w:rsidR="00000000" w:rsidRDefault="00CE4FEF">
      <w:pPr>
        <w:spacing w:line="78" w:lineRule="exact"/>
        <w:rPr>
          <w:rFonts w:ascii="UnBatang" w:eastAsia="UnBatang" w:hAnsi="UnBatang"/>
          <w:sz w:val="42"/>
          <w:vertAlign w:val="subscript"/>
        </w:rPr>
      </w:pPr>
    </w:p>
    <w:p w:rsidR="00000000" w:rsidRDefault="00CE4FEF">
      <w:pPr>
        <w:numPr>
          <w:ilvl w:val="0"/>
          <w:numId w:val="10"/>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Data Sync between Platform, Active Campaign &amp; Salesforce IQ</w:t>
      </w:r>
      <w:r>
        <w:rPr>
          <w:rFonts w:ascii="UnBatang" w:eastAsia="UnBatang" w:hAnsi="UnBatang"/>
          <w:sz w:val="15"/>
        </w:rPr>
        <w:t></w:t>
      </w:r>
    </w:p>
    <w:p w:rsidR="00000000" w:rsidRDefault="00CE4FEF">
      <w:pPr>
        <w:spacing w:line="47" w:lineRule="exact"/>
        <w:rPr>
          <w:rFonts w:ascii="Times New Roman" w:eastAsia="Times New Roman" w:hAnsi="Times New Roman"/>
        </w:rPr>
      </w:pPr>
    </w:p>
    <w:p w:rsidR="00000000" w:rsidRDefault="00CE4FEF">
      <w:pPr>
        <w:numPr>
          <w:ilvl w:val="0"/>
          <w:numId w:val="11"/>
        </w:numPr>
        <w:tabs>
          <w:tab w:val="left" w:pos="720"/>
        </w:tabs>
        <w:spacing w:line="239" w:lineRule="auto"/>
        <w:ind w:left="720" w:hanging="360"/>
        <w:jc w:val="both"/>
        <w:rPr>
          <w:rFonts w:ascii="UnBatang" w:eastAsia="UnBatang" w:hAnsi="UnBatang"/>
          <w:sz w:val="21"/>
        </w:rPr>
      </w:pPr>
      <w:r>
        <w:rPr>
          <w:rFonts w:ascii="Arial" w:eastAsia="Arial" w:hAnsi="Arial"/>
          <w:sz w:val="21"/>
        </w:rPr>
        <w:t>Management of Blog &amp; Ebook Pages</w:t>
      </w:r>
      <w:r>
        <w:rPr>
          <w:rFonts w:ascii="UnBatang" w:eastAsia="UnBatang" w:hAnsi="UnBatang"/>
          <w:sz w:val="21"/>
        </w:rPr>
        <w:t></w:t>
      </w:r>
    </w:p>
    <w:p w:rsidR="00000000" w:rsidRDefault="00CE4FEF">
      <w:pPr>
        <w:spacing w:line="6" w:lineRule="exact"/>
        <w:rPr>
          <w:rFonts w:ascii="Times New Roman" w:eastAsia="Times New Roman" w:hAnsi="Times New Roman"/>
        </w:rPr>
      </w:pPr>
    </w:p>
    <w:p w:rsidR="00000000" w:rsidRDefault="00CE4FEF">
      <w:pPr>
        <w:spacing w:line="239" w:lineRule="auto"/>
        <w:rPr>
          <w:rFonts w:ascii="UnBatang" w:eastAsia="UnBatang" w:hAnsi="UnBatang"/>
          <w:sz w:val="21"/>
        </w:rPr>
      </w:pPr>
      <w:r>
        <w:rPr>
          <w:rFonts w:ascii="UnBatang" w:eastAsia="UnBatang" w:hAnsi="UnBatang"/>
          <w:sz w:val="21"/>
        </w:rPr>
        <w:t></w:t>
      </w:r>
    </w:p>
    <w:p w:rsidR="00000000" w:rsidRDefault="00CE4FEF">
      <w:pPr>
        <w:spacing w:line="10" w:lineRule="exact"/>
        <w:rPr>
          <w:rFonts w:ascii="Times New Roman" w:eastAsia="Times New Roman" w:hAnsi="Times New Roman"/>
        </w:rPr>
      </w:pPr>
    </w:p>
    <w:p w:rsidR="00000000" w:rsidRDefault="00CE4FEF">
      <w:pPr>
        <w:spacing w:line="239" w:lineRule="auto"/>
        <w:rPr>
          <w:rFonts w:ascii="Arial" w:eastAsia="Arial" w:hAnsi="Arial"/>
          <w:b/>
          <w:sz w:val="22"/>
          <w:u w:val="single"/>
        </w:rPr>
      </w:pPr>
      <w:r>
        <w:rPr>
          <w:rFonts w:ascii="Arial" w:eastAsia="Arial" w:hAnsi="Arial"/>
          <w:b/>
          <w:sz w:val="22"/>
          <w:u w:val="single"/>
        </w:rPr>
        <w:t>VenturePact Project Governance &amp; Management Tools</w:t>
      </w:r>
    </w:p>
    <w:p w:rsidR="00000000" w:rsidRDefault="00CE4FEF">
      <w:pPr>
        <w:spacing w:line="350" w:lineRule="exact"/>
        <w:rPr>
          <w:rFonts w:ascii="Times New Roman" w:eastAsia="Times New Roman" w:hAnsi="Times New Roman"/>
        </w:rPr>
      </w:pPr>
    </w:p>
    <w:p w:rsidR="00000000" w:rsidRDefault="00CE4FEF">
      <w:pPr>
        <w:spacing w:line="242" w:lineRule="auto"/>
        <w:rPr>
          <w:rFonts w:ascii="Arial" w:eastAsia="Arial" w:hAnsi="Arial"/>
        </w:rPr>
      </w:pPr>
      <w:r>
        <w:rPr>
          <w:rFonts w:ascii="Arial" w:eastAsia="Arial" w:hAnsi="Arial"/>
        </w:rPr>
        <w:t>A majority of software outsourcing projects fail</w:t>
      </w:r>
      <w:r>
        <w:rPr>
          <w:rFonts w:ascii="Arial" w:eastAsia="Arial" w:hAnsi="Arial"/>
        </w:rPr>
        <w:t xml:space="preserve"> due to avoidable communication and management issues, With VenturePact'S outsourcing enablement tools, never worry about a failed project again!</w:t>
      </w:r>
    </w:p>
    <w:p w:rsidR="00000000" w:rsidRDefault="00CE4FEF">
      <w:pPr>
        <w:spacing w:line="278" w:lineRule="exact"/>
        <w:rPr>
          <w:rFonts w:ascii="Times New Roman" w:eastAsia="Times New Roman" w:hAnsi="Times New Roman"/>
        </w:rPr>
      </w:pPr>
    </w:p>
    <w:p w:rsidR="00000000" w:rsidRDefault="00CE4FEF">
      <w:pPr>
        <w:spacing w:line="0" w:lineRule="atLeast"/>
        <w:rPr>
          <w:rFonts w:ascii="Arial" w:eastAsia="Arial" w:hAnsi="Arial"/>
          <w:i/>
          <w:sz w:val="21"/>
        </w:rPr>
      </w:pPr>
      <w:r>
        <w:rPr>
          <w:rFonts w:ascii="Arial" w:eastAsia="Arial" w:hAnsi="Arial"/>
          <w:i/>
          <w:sz w:val="21"/>
        </w:rPr>
        <w:t>Features:</w:t>
      </w:r>
    </w:p>
    <w:p w:rsidR="00000000" w:rsidRDefault="00CE4FEF">
      <w:pPr>
        <w:numPr>
          <w:ilvl w:val="0"/>
          <w:numId w:val="12"/>
        </w:numPr>
        <w:tabs>
          <w:tab w:val="left" w:pos="360"/>
        </w:tabs>
        <w:spacing w:line="182" w:lineRule="auto"/>
        <w:ind w:left="360" w:hanging="360"/>
        <w:jc w:val="both"/>
        <w:rPr>
          <w:rFonts w:ascii="UnBatang" w:eastAsia="UnBatang" w:hAnsi="UnBatang"/>
          <w:sz w:val="29"/>
          <w:vertAlign w:val="subscript"/>
        </w:rPr>
      </w:pPr>
      <w:r>
        <w:rPr>
          <w:rFonts w:ascii="UnBatang" w:eastAsia="UnBatang" w:hAnsi="UnBatang"/>
          <w:sz w:val="17"/>
        </w:rPr>
        <w:t xml:space="preserve">  </w:t>
      </w:r>
      <w:r>
        <w:rPr>
          <w:rFonts w:ascii="Arial" w:eastAsia="Arial" w:hAnsi="Arial"/>
          <w:sz w:val="17"/>
        </w:rPr>
        <w:t>Stay Agile with Milestone Management</w:t>
      </w:r>
      <w:r>
        <w:rPr>
          <w:rFonts w:ascii="UnBatang" w:eastAsia="UnBatang" w:hAnsi="UnBatang"/>
          <w:sz w:val="17"/>
        </w:rPr>
        <w:t></w:t>
      </w:r>
    </w:p>
    <w:p w:rsidR="00000000" w:rsidRDefault="00CE4FEF">
      <w:pPr>
        <w:spacing w:line="50" w:lineRule="exact"/>
        <w:rPr>
          <w:rFonts w:ascii="UnBatang" w:eastAsia="UnBatang" w:hAnsi="UnBatang"/>
          <w:sz w:val="29"/>
          <w:vertAlign w:val="subscript"/>
        </w:rPr>
      </w:pPr>
    </w:p>
    <w:p w:rsidR="00000000" w:rsidRDefault="00CE4FEF">
      <w:pPr>
        <w:numPr>
          <w:ilvl w:val="1"/>
          <w:numId w:val="12"/>
        </w:numPr>
        <w:tabs>
          <w:tab w:val="left" w:pos="720"/>
        </w:tabs>
        <w:spacing w:line="205" w:lineRule="auto"/>
        <w:ind w:left="720" w:hanging="360"/>
        <w:jc w:val="both"/>
        <w:rPr>
          <w:rFonts w:ascii="UnBatang" w:eastAsia="UnBatang" w:hAnsi="UnBatang"/>
          <w:sz w:val="21"/>
        </w:rPr>
      </w:pPr>
      <w:r>
        <w:rPr>
          <w:rFonts w:ascii="Arial" w:eastAsia="Arial" w:hAnsi="Arial"/>
          <w:sz w:val="21"/>
        </w:rPr>
        <w:t>Ensure Accountability with Escrow Payments &amp; On Time Perf</w:t>
      </w:r>
      <w:r>
        <w:rPr>
          <w:rFonts w:ascii="Arial" w:eastAsia="Arial" w:hAnsi="Arial"/>
          <w:sz w:val="21"/>
        </w:rPr>
        <w:t>ormance Tracking</w:t>
      </w:r>
      <w:r>
        <w:rPr>
          <w:rFonts w:ascii="UnBatang" w:eastAsia="UnBatang" w:hAnsi="UnBatang"/>
          <w:sz w:val="21"/>
        </w:rPr>
        <w:t></w:t>
      </w:r>
    </w:p>
    <w:p w:rsidR="00000000" w:rsidRDefault="00CE4FEF">
      <w:pPr>
        <w:numPr>
          <w:ilvl w:val="0"/>
          <w:numId w:val="12"/>
        </w:numPr>
        <w:tabs>
          <w:tab w:val="left" w:pos="360"/>
        </w:tabs>
        <w:spacing w:line="185" w:lineRule="auto"/>
        <w:ind w:left="360" w:hanging="360"/>
        <w:jc w:val="both"/>
        <w:rPr>
          <w:rFonts w:ascii="UnBatang" w:eastAsia="UnBatang" w:hAnsi="UnBatang"/>
          <w:sz w:val="28"/>
          <w:vertAlign w:val="subscript"/>
        </w:rPr>
      </w:pPr>
      <w:r>
        <w:rPr>
          <w:rFonts w:ascii="UnBatang" w:eastAsia="UnBatang" w:hAnsi="UnBatang"/>
          <w:sz w:val="16"/>
        </w:rPr>
        <w:t xml:space="preserve">  </w:t>
      </w:r>
      <w:r>
        <w:rPr>
          <w:rFonts w:ascii="Arial" w:eastAsia="Arial" w:hAnsi="Arial"/>
          <w:sz w:val="16"/>
        </w:rPr>
        <w:t>Ensure Transparency with Code Activity Analytics</w:t>
      </w:r>
      <w:r>
        <w:rPr>
          <w:rFonts w:ascii="UnBatang" w:eastAsia="UnBatang" w:hAnsi="UnBatang"/>
          <w:sz w:val="16"/>
        </w:rPr>
        <w:t></w:t>
      </w:r>
    </w:p>
    <w:p w:rsidR="00000000" w:rsidRDefault="00CE4FEF">
      <w:pPr>
        <w:spacing w:line="52" w:lineRule="exact"/>
        <w:rPr>
          <w:rFonts w:ascii="UnBatang" w:eastAsia="UnBatang" w:hAnsi="UnBatang"/>
          <w:sz w:val="28"/>
          <w:vertAlign w:val="subscript"/>
        </w:rPr>
      </w:pPr>
    </w:p>
    <w:p w:rsidR="00000000" w:rsidRDefault="00CE4FEF">
      <w:pPr>
        <w:numPr>
          <w:ilvl w:val="1"/>
          <w:numId w:val="12"/>
        </w:numPr>
        <w:tabs>
          <w:tab w:val="left" w:pos="720"/>
        </w:tabs>
        <w:spacing w:line="205" w:lineRule="auto"/>
        <w:ind w:left="720" w:hanging="360"/>
        <w:jc w:val="both"/>
        <w:rPr>
          <w:rFonts w:ascii="UnBatang" w:eastAsia="UnBatang" w:hAnsi="UnBatang"/>
          <w:sz w:val="21"/>
        </w:rPr>
      </w:pPr>
      <w:r>
        <w:rPr>
          <w:rFonts w:ascii="Arial" w:eastAsia="Arial" w:hAnsi="Arial"/>
          <w:sz w:val="21"/>
        </w:rPr>
        <w:t>Follow Code Standards with Automated Code Reviews</w:t>
      </w:r>
      <w:r>
        <w:rPr>
          <w:rFonts w:ascii="UnBatang" w:eastAsia="UnBatang" w:hAnsi="UnBatang"/>
          <w:sz w:val="21"/>
        </w:rPr>
        <w:t></w:t>
      </w:r>
    </w:p>
    <w:p w:rsidR="00000000" w:rsidRDefault="00CE4FEF">
      <w:pPr>
        <w:spacing w:line="8" w:lineRule="exact"/>
        <w:rPr>
          <w:rFonts w:ascii="UnBatang" w:eastAsia="UnBatang" w:hAnsi="UnBatang"/>
          <w:sz w:val="21"/>
        </w:rPr>
      </w:pPr>
    </w:p>
    <w:p w:rsidR="00000000" w:rsidRDefault="00CE4FEF">
      <w:pPr>
        <w:numPr>
          <w:ilvl w:val="1"/>
          <w:numId w:val="12"/>
        </w:numPr>
        <w:tabs>
          <w:tab w:val="left" w:pos="720"/>
        </w:tabs>
        <w:spacing w:line="239" w:lineRule="auto"/>
        <w:ind w:left="720" w:hanging="360"/>
        <w:jc w:val="both"/>
        <w:rPr>
          <w:rFonts w:ascii="UnBatang" w:eastAsia="UnBatang" w:hAnsi="UnBatang"/>
          <w:sz w:val="21"/>
        </w:rPr>
      </w:pPr>
      <w:r>
        <w:rPr>
          <w:rFonts w:ascii="Arial" w:eastAsia="Arial" w:hAnsi="Arial"/>
          <w:sz w:val="21"/>
        </w:rPr>
        <w:t>Get Professional Oversight with a Project Governor</w:t>
      </w:r>
      <w:r>
        <w:rPr>
          <w:rFonts w:ascii="UnBatang" w:eastAsia="UnBatang" w:hAnsi="UnBatang"/>
          <w:sz w:val="21"/>
        </w:rPr>
        <w:t></w:t>
      </w:r>
    </w:p>
    <w:p w:rsidR="00000000" w:rsidRDefault="00CE4FEF">
      <w:pPr>
        <w:spacing w:line="271" w:lineRule="exact"/>
        <w:rPr>
          <w:rFonts w:ascii="Times New Roman" w:eastAsia="Times New Roman" w:hAnsi="Times New Roman"/>
        </w:rPr>
      </w:pPr>
    </w:p>
    <w:p w:rsidR="00000000" w:rsidRDefault="00CE4FEF">
      <w:pPr>
        <w:spacing w:line="239" w:lineRule="auto"/>
        <w:rPr>
          <w:rFonts w:ascii="Arial" w:eastAsia="Arial" w:hAnsi="Arial"/>
          <w:i/>
          <w:sz w:val="21"/>
        </w:rPr>
      </w:pPr>
      <w:r>
        <w:rPr>
          <w:rFonts w:ascii="Arial" w:eastAsia="Arial" w:hAnsi="Arial"/>
          <w:i/>
          <w:sz w:val="21"/>
        </w:rPr>
        <w:t>Responsibilities:</w:t>
      </w:r>
    </w:p>
    <w:p w:rsidR="00000000" w:rsidRDefault="00CE4FEF">
      <w:pPr>
        <w:numPr>
          <w:ilvl w:val="0"/>
          <w:numId w:val="13"/>
        </w:numPr>
        <w:tabs>
          <w:tab w:val="left" w:pos="360"/>
        </w:tabs>
        <w:spacing w:line="236" w:lineRule="auto"/>
        <w:ind w:left="360" w:hanging="360"/>
        <w:jc w:val="both"/>
        <w:rPr>
          <w:rFonts w:ascii="UnBatang" w:eastAsia="UnBatang" w:hAnsi="UnBatang"/>
          <w:sz w:val="42"/>
          <w:vertAlign w:val="subscript"/>
        </w:rPr>
      </w:pPr>
      <w:r>
        <w:rPr>
          <w:rFonts w:ascii="UnBatang" w:eastAsia="UnBatang" w:hAnsi="UnBatang"/>
          <w:sz w:val="21"/>
        </w:rPr>
        <w:t xml:space="preserve">  </w:t>
      </w:r>
      <w:r>
        <w:rPr>
          <w:rFonts w:ascii="Arial" w:eastAsia="Arial" w:hAnsi="Arial"/>
          <w:sz w:val="21"/>
        </w:rPr>
        <w:t>Milestone and Change Request Management</w:t>
      </w:r>
      <w:r>
        <w:rPr>
          <w:rFonts w:ascii="UnBatang" w:eastAsia="UnBatang" w:hAnsi="UnBatang"/>
          <w:sz w:val="21"/>
        </w:rPr>
        <w:t></w:t>
      </w:r>
    </w:p>
    <w:p w:rsidR="00000000" w:rsidRDefault="00CE4FEF">
      <w:pPr>
        <w:spacing w:line="79" w:lineRule="exact"/>
        <w:rPr>
          <w:rFonts w:ascii="UnBatang" w:eastAsia="UnBatang" w:hAnsi="UnBatang"/>
          <w:sz w:val="42"/>
          <w:vertAlign w:val="subscript"/>
        </w:rPr>
      </w:pPr>
    </w:p>
    <w:p w:rsidR="00000000" w:rsidRDefault="00CE4FEF">
      <w:pPr>
        <w:numPr>
          <w:ilvl w:val="0"/>
          <w:numId w:val="13"/>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On Time Perfo</w:t>
      </w:r>
      <w:r>
        <w:rPr>
          <w:rFonts w:ascii="Arial" w:eastAsia="Arial" w:hAnsi="Arial"/>
          <w:sz w:val="15"/>
        </w:rPr>
        <w:t>rmance Tracking of Milestones</w:t>
      </w:r>
      <w:r>
        <w:rPr>
          <w:rFonts w:ascii="UnBatang" w:eastAsia="UnBatang" w:hAnsi="UnBatang"/>
          <w:sz w:val="15"/>
        </w:rPr>
        <w:t></w:t>
      </w:r>
    </w:p>
    <w:p w:rsidR="00000000" w:rsidRDefault="00CE4FEF">
      <w:pPr>
        <w:spacing w:line="76" w:lineRule="exact"/>
        <w:rPr>
          <w:rFonts w:ascii="UnBatang" w:eastAsia="UnBatang" w:hAnsi="UnBatang"/>
          <w:sz w:val="24"/>
          <w:vertAlign w:val="subscript"/>
        </w:rPr>
      </w:pPr>
    </w:p>
    <w:p w:rsidR="00000000" w:rsidRDefault="00CE4FEF">
      <w:pPr>
        <w:numPr>
          <w:ilvl w:val="0"/>
          <w:numId w:val="13"/>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Change Logs Management, Invoice &amp; Receipt Generation</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numPr>
          <w:ilvl w:val="0"/>
          <w:numId w:val="13"/>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Payment Gateway Integration for Secure Escrow Payments</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numPr>
          <w:ilvl w:val="0"/>
          <w:numId w:val="13"/>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GitHub API Integration for Code Activity &amp; Code Analysis</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spacing w:line="209" w:lineRule="auto"/>
        <w:ind w:left="360"/>
        <w:jc w:val="both"/>
        <w:rPr>
          <w:rFonts w:ascii="UnBatang" w:eastAsia="UnBatang" w:hAnsi="UnBatang"/>
          <w:sz w:val="21"/>
        </w:rPr>
      </w:pPr>
      <w:r>
        <w:rPr>
          <w:rFonts w:ascii="UnBatang" w:eastAsia="UnBatang" w:hAnsi="UnBatang"/>
          <w:sz w:val="21"/>
        </w:rPr>
        <w:t xml:space="preserve">  </w:t>
      </w:r>
      <w:r>
        <w:rPr>
          <w:rFonts w:ascii="Arial" w:eastAsia="Arial" w:hAnsi="Arial"/>
          <w:sz w:val="21"/>
        </w:rPr>
        <w:t>Smart Chat, Contract Signing and Easy sha</w:t>
      </w:r>
      <w:r>
        <w:rPr>
          <w:rFonts w:ascii="Arial" w:eastAsia="Arial" w:hAnsi="Arial"/>
          <w:sz w:val="21"/>
        </w:rPr>
        <w:t>ring of documents and files</w:t>
      </w:r>
      <w:r>
        <w:rPr>
          <w:rFonts w:ascii="UnBatang" w:eastAsia="UnBatang" w:hAnsi="UnBatang"/>
          <w:sz w:val="21"/>
        </w:rPr>
        <w:t></w:t>
      </w:r>
    </w:p>
    <w:p w:rsidR="00000000" w:rsidRDefault="00CE4FEF">
      <w:pPr>
        <w:spacing w:line="245" w:lineRule="exact"/>
        <w:rPr>
          <w:rFonts w:ascii="Times New Roman" w:eastAsia="Times New Roman" w:hAnsi="Times New Roman"/>
        </w:rPr>
      </w:pPr>
    </w:p>
    <w:p w:rsidR="00000000" w:rsidRDefault="00CE4FEF">
      <w:pPr>
        <w:spacing w:line="0" w:lineRule="atLeast"/>
        <w:rPr>
          <w:rFonts w:ascii="Arial" w:eastAsia="Arial" w:hAnsi="Arial"/>
          <w:b/>
          <w:sz w:val="22"/>
          <w:u w:val="single"/>
        </w:rPr>
      </w:pPr>
      <w:r>
        <w:rPr>
          <w:rFonts w:ascii="Arial" w:eastAsia="Arial" w:hAnsi="Arial"/>
          <w:b/>
          <w:sz w:val="22"/>
          <w:u w:val="single"/>
        </w:rPr>
        <w:t>VenturePact Mobile App Cost Calculator</w:t>
      </w:r>
    </w:p>
    <w:p w:rsidR="00000000" w:rsidRDefault="00CE4FEF">
      <w:pPr>
        <w:spacing w:line="347" w:lineRule="exact"/>
        <w:rPr>
          <w:rFonts w:ascii="Times New Roman" w:eastAsia="Times New Roman" w:hAnsi="Times New Roman"/>
        </w:rPr>
      </w:pPr>
    </w:p>
    <w:p w:rsidR="00000000" w:rsidRDefault="00CE4FEF">
      <w:pPr>
        <w:spacing w:line="244" w:lineRule="auto"/>
        <w:ind w:right="100"/>
        <w:rPr>
          <w:rFonts w:ascii="Arial" w:eastAsia="Arial" w:hAnsi="Arial"/>
        </w:rPr>
      </w:pPr>
      <w:r>
        <w:rPr>
          <w:rFonts w:ascii="Arial" w:eastAsia="Arial" w:hAnsi="Arial"/>
        </w:rPr>
        <w:t>With VenturePact's Mobile App Cost Calculator you can quickly estimate the cost of developing an iPhone, Android or hybrid mobile app by just answering 10 simple questions about your app</w:t>
      </w:r>
      <w:r>
        <w:rPr>
          <w:rFonts w:ascii="Arial" w:eastAsia="Arial" w:hAnsi="Arial"/>
        </w:rPr>
        <w:t>.</w:t>
      </w:r>
    </w:p>
    <w:p w:rsidR="00000000" w:rsidRDefault="00CE4FEF">
      <w:pPr>
        <w:spacing w:line="279" w:lineRule="exact"/>
        <w:rPr>
          <w:rFonts w:ascii="Times New Roman" w:eastAsia="Times New Roman" w:hAnsi="Times New Roman"/>
        </w:rPr>
      </w:pPr>
    </w:p>
    <w:p w:rsidR="00000000" w:rsidRDefault="00CE4FEF">
      <w:pPr>
        <w:spacing w:line="239" w:lineRule="auto"/>
        <w:rPr>
          <w:rFonts w:ascii="Arial" w:eastAsia="Arial" w:hAnsi="Arial"/>
          <w:i/>
          <w:sz w:val="21"/>
        </w:rPr>
      </w:pPr>
      <w:r>
        <w:rPr>
          <w:rFonts w:ascii="Arial" w:eastAsia="Arial" w:hAnsi="Arial"/>
          <w:i/>
          <w:sz w:val="21"/>
        </w:rPr>
        <w:t>Responsibilities:</w:t>
      </w:r>
    </w:p>
    <w:p w:rsidR="00000000" w:rsidRDefault="00CE4FEF">
      <w:pPr>
        <w:spacing w:line="15" w:lineRule="exact"/>
        <w:rPr>
          <w:rFonts w:ascii="Times New Roman" w:eastAsia="Times New Roman" w:hAnsi="Times New Roman"/>
        </w:rPr>
      </w:pPr>
    </w:p>
    <w:p w:rsidR="00000000" w:rsidRDefault="00CE4FEF">
      <w:pPr>
        <w:numPr>
          <w:ilvl w:val="0"/>
          <w:numId w:val="14"/>
        </w:numPr>
        <w:tabs>
          <w:tab w:val="left" w:pos="360"/>
        </w:tabs>
        <w:spacing w:line="239" w:lineRule="auto"/>
        <w:ind w:left="360" w:hanging="360"/>
        <w:jc w:val="both"/>
        <w:rPr>
          <w:rFonts w:ascii="UnBatang" w:eastAsia="UnBatang" w:hAnsi="UnBatang"/>
          <w:sz w:val="40"/>
          <w:vertAlign w:val="subscript"/>
        </w:rPr>
      </w:pPr>
      <w:r>
        <w:rPr>
          <w:rFonts w:ascii="UnBatang" w:eastAsia="UnBatang" w:hAnsi="UnBatang"/>
        </w:rPr>
        <w:t xml:space="preserve">  </w:t>
      </w:r>
      <w:r>
        <w:rPr>
          <w:rFonts w:ascii="Arial" w:eastAsia="Arial" w:hAnsi="Arial"/>
        </w:rPr>
        <w:t>Integrate Design, Dynamic listing of Questions and Choices (PHP MVC</w:t>
      </w:r>
      <w:r>
        <w:rPr>
          <w:rFonts w:ascii="UnBatang" w:eastAsia="UnBatang" w:hAnsi="UnBatang"/>
        </w:rPr>
        <w:t xml:space="preserve"> </w:t>
      </w:r>
      <w:r>
        <w:rPr>
          <w:rFonts w:ascii="Arial" w:eastAsia="Arial" w:hAnsi="Arial"/>
        </w:rPr>
        <w:t>–</w:t>
      </w:r>
      <w:r>
        <w:rPr>
          <w:rFonts w:ascii="UnBatang" w:eastAsia="UnBatang" w:hAnsi="UnBatang"/>
        </w:rPr>
        <w:t xml:space="preserve"> </w:t>
      </w:r>
      <w:r>
        <w:rPr>
          <w:rFonts w:ascii="Arial" w:eastAsia="Arial" w:hAnsi="Arial"/>
        </w:rPr>
        <w:t>Yii Framework)</w:t>
      </w:r>
      <w:r>
        <w:rPr>
          <w:rFonts w:ascii="UnBatang" w:eastAsia="UnBatang" w:hAnsi="UnBatang"/>
        </w:rPr>
        <w:t></w:t>
      </w:r>
    </w:p>
    <w:p w:rsidR="00000000" w:rsidRDefault="00CE4FEF">
      <w:pPr>
        <w:spacing w:line="78" w:lineRule="exact"/>
        <w:rPr>
          <w:rFonts w:ascii="UnBatang" w:eastAsia="UnBatang" w:hAnsi="UnBatang"/>
          <w:sz w:val="40"/>
          <w:vertAlign w:val="subscript"/>
        </w:rPr>
      </w:pPr>
    </w:p>
    <w:p w:rsidR="00000000" w:rsidRDefault="00CE4FEF">
      <w:pPr>
        <w:numPr>
          <w:ilvl w:val="0"/>
          <w:numId w:val="14"/>
        </w:numPr>
        <w:tabs>
          <w:tab w:val="left" w:pos="360"/>
        </w:tabs>
        <w:spacing w:line="183"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Use of jQuery and AJAX for better user experience</w:t>
      </w:r>
      <w:r>
        <w:rPr>
          <w:rFonts w:ascii="UnBatang" w:eastAsia="UnBatang" w:hAnsi="UnBatang"/>
          <w:sz w:val="15"/>
        </w:rPr>
        <w:t></w:t>
      </w:r>
    </w:p>
    <w:p w:rsidR="00000000" w:rsidRDefault="00CE4FEF">
      <w:pPr>
        <w:spacing w:line="76" w:lineRule="exact"/>
        <w:rPr>
          <w:rFonts w:ascii="UnBatang" w:eastAsia="UnBatang" w:hAnsi="UnBatang"/>
          <w:sz w:val="24"/>
          <w:vertAlign w:val="subscript"/>
        </w:rPr>
      </w:pPr>
    </w:p>
    <w:p w:rsidR="00000000" w:rsidRDefault="00CE4FEF">
      <w:pPr>
        <w:numPr>
          <w:ilvl w:val="0"/>
          <w:numId w:val="14"/>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Instant cost calculation based on current selection of choices</w:t>
      </w:r>
      <w:r>
        <w:rPr>
          <w:rFonts w:ascii="UnBatang" w:eastAsia="UnBatang" w:hAnsi="UnBatang"/>
          <w:sz w:val="15"/>
        </w:rPr>
        <w:t></w:t>
      </w:r>
    </w:p>
    <w:p w:rsidR="00000000" w:rsidRDefault="00CE4FEF">
      <w:pPr>
        <w:spacing w:line="81" w:lineRule="exact"/>
        <w:rPr>
          <w:rFonts w:ascii="UnBatang" w:eastAsia="UnBatang" w:hAnsi="UnBatang"/>
          <w:sz w:val="24"/>
          <w:vertAlign w:val="subscript"/>
        </w:rPr>
      </w:pPr>
    </w:p>
    <w:p w:rsidR="00000000" w:rsidRDefault="00CE4FEF">
      <w:pPr>
        <w:numPr>
          <w:ilvl w:val="0"/>
          <w:numId w:val="14"/>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Storing the lead d</w:t>
      </w:r>
      <w:r>
        <w:rPr>
          <w:rFonts w:ascii="Arial" w:eastAsia="Arial" w:hAnsi="Arial"/>
          <w:sz w:val="15"/>
        </w:rPr>
        <w:t>etails and selected choices, generate a unique link for future reference</w:t>
      </w:r>
      <w:r>
        <w:rPr>
          <w:rFonts w:ascii="UnBatang" w:eastAsia="UnBatang" w:hAnsi="UnBatang"/>
          <w:sz w:val="15"/>
        </w:rPr>
        <w:t></w:t>
      </w:r>
    </w:p>
    <w:p w:rsidR="00000000" w:rsidRDefault="00CE4FEF">
      <w:pPr>
        <w:spacing w:line="79" w:lineRule="exact"/>
        <w:rPr>
          <w:rFonts w:ascii="UnBatang" w:eastAsia="UnBatang" w:hAnsi="UnBatang"/>
          <w:sz w:val="24"/>
          <w:vertAlign w:val="subscript"/>
        </w:rPr>
      </w:pPr>
    </w:p>
    <w:p w:rsidR="00000000" w:rsidRDefault="00CE4FEF">
      <w:pPr>
        <w:numPr>
          <w:ilvl w:val="0"/>
          <w:numId w:val="14"/>
        </w:numPr>
        <w:tabs>
          <w:tab w:val="left" w:pos="360"/>
        </w:tabs>
        <w:spacing w:line="181" w:lineRule="auto"/>
        <w:ind w:left="360" w:hanging="360"/>
        <w:jc w:val="both"/>
        <w:rPr>
          <w:rFonts w:ascii="UnBatang" w:eastAsia="UnBatang" w:hAnsi="UnBatang"/>
          <w:sz w:val="24"/>
          <w:vertAlign w:val="subscript"/>
        </w:rPr>
      </w:pPr>
      <w:r>
        <w:rPr>
          <w:rFonts w:ascii="UnBatang" w:eastAsia="UnBatang" w:hAnsi="UnBatang"/>
          <w:sz w:val="15"/>
        </w:rPr>
        <w:t xml:space="preserve">  </w:t>
      </w:r>
      <w:r>
        <w:rPr>
          <w:rFonts w:ascii="Arial" w:eastAsia="Arial" w:hAnsi="Arial"/>
          <w:sz w:val="15"/>
        </w:rPr>
        <w:t>Display of results based on three different zone</w:t>
      </w:r>
      <w:r>
        <w:rPr>
          <w:rFonts w:ascii="UnBatang" w:eastAsia="UnBatang" w:hAnsi="UnBatang"/>
          <w:sz w:val="15"/>
        </w:rPr>
        <w:t></w:t>
      </w:r>
    </w:p>
    <w:p w:rsidR="00000000" w:rsidRDefault="00CE4FEF">
      <w:pPr>
        <w:spacing w:line="90" w:lineRule="exact"/>
        <w:rPr>
          <w:rFonts w:ascii="UnBatang" w:eastAsia="UnBatang" w:hAnsi="UnBatang"/>
          <w:sz w:val="24"/>
          <w:vertAlign w:val="subscript"/>
        </w:rPr>
      </w:pPr>
    </w:p>
    <w:p w:rsidR="00000000" w:rsidRDefault="00CE4FEF">
      <w:pPr>
        <w:numPr>
          <w:ilvl w:val="0"/>
          <w:numId w:val="14"/>
        </w:numPr>
        <w:tabs>
          <w:tab w:val="left" w:pos="360"/>
        </w:tabs>
        <w:spacing w:line="192" w:lineRule="auto"/>
        <w:ind w:left="360" w:right="4440" w:hanging="360"/>
        <w:jc w:val="both"/>
        <w:rPr>
          <w:rFonts w:ascii="UnBatang" w:eastAsia="UnBatang" w:hAnsi="UnBatang"/>
          <w:sz w:val="34"/>
          <w:vertAlign w:val="subscript"/>
        </w:rPr>
      </w:pPr>
      <w:r>
        <w:rPr>
          <w:rFonts w:ascii="UnBatang" w:eastAsia="UnBatang" w:hAnsi="UnBatang"/>
          <w:sz w:val="18"/>
        </w:rPr>
        <w:t xml:space="preserve"> </w:t>
      </w:r>
      <w:r>
        <w:rPr>
          <w:rFonts w:ascii="Arial" w:eastAsia="Arial" w:hAnsi="Arial"/>
          <w:sz w:val="18"/>
        </w:rPr>
        <w:t>Syncing captured leads to Active Campaign</w:t>
      </w:r>
      <w:r>
        <w:rPr>
          <w:rFonts w:ascii="UnBatang" w:eastAsia="UnBatang" w:hAnsi="UnBatang"/>
          <w:sz w:val="18"/>
        </w:rPr>
        <w:t xml:space="preserve"> </w:t>
      </w:r>
      <w:r>
        <w:rPr>
          <w:rFonts w:ascii="UnBatang" w:eastAsia="UnBatang" w:hAnsi="UnBatang"/>
          <w:sz w:val="18"/>
        </w:rPr>
        <w:t xml:space="preserve"> </w:t>
      </w:r>
      <w:r>
        <w:rPr>
          <w:rFonts w:ascii="Arial" w:eastAsia="Arial" w:hAnsi="Arial"/>
          <w:sz w:val="18"/>
        </w:rPr>
        <w:t>On Page SEO &amp; Google Analytics Tracking</w:t>
      </w:r>
      <w:r>
        <w:rPr>
          <w:rFonts w:ascii="UnBatang" w:eastAsia="UnBatang" w:hAnsi="UnBatang"/>
          <w:sz w:val="18"/>
        </w:rPr>
        <w:t></w:t>
      </w:r>
    </w:p>
    <w:p w:rsidR="00000000" w:rsidRDefault="00CE4FEF">
      <w:pPr>
        <w:spacing w:line="200" w:lineRule="exact"/>
        <w:rPr>
          <w:rFonts w:ascii="Times New Roman" w:eastAsia="Times New Roman" w:hAnsi="Times New Roman"/>
        </w:rPr>
      </w:pPr>
    </w:p>
    <w:p w:rsidR="00000000" w:rsidRDefault="00CE4FEF">
      <w:pPr>
        <w:spacing w:line="318" w:lineRule="exact"/>
        <w:rPr>
          <w:rFonts w:ascii="Times New Roman" w:eastAsia="Times New Roman" w:hAnsi="Times New Roman"/>
        </w:rPr>
      </w:pPr>
    </w:p>
    <w:p w:rsidR="00000000" w:rsidRDefault="00CE4FEF">
      <w:pPr>
        <w:spacing w:line="0" w:lineRule="atLeast"/>
        <w:rPr>
          <w:rFonts w:ascii="Arial" w:eastAsia="Arial" w:hAnsi="Arial"/>
          <w:b/>
          <w:sz w:val="22"/>
          <w:u w:val="single"/>
        </w:rPr>
      </w:pPr>
      <w:r>
        <w:rPr>
          <w:rFonts w:ascii="Arial" w:eastAsia="Arial" w:hAnsi="Arial"/>
          <w:b/>
          <w:sz w:val="22"/>
          <w:u w:val="single"/>
        </w:rPr>
        <w:t>My Storeroom</w:t>
      </w:r>
    </w:p>
    <w:p w:rsidR="00000000" w:rsidRDefault="00CE4FEF">
      <w:pPr>
        <w:spacing w:line="349" w:lineRule="exact"/>
        <w:rPr>
          <w:rFonts w:ascii="Times New Roman" w:eastAsia="Times New Roman" w:hAnsi="Times New Roman"/>
        </w:rPr>
      </w:pPr>
    </w:p>
    <w:p w:rsidR="00000000" w:rsidRDefault="00CE4FEF">
      <w:pPr>
        <w:spacing w:line="219" w:lineRule="auto"/>
        <w:ind w:right="140"/>
        <w:rPr>
          <w:rFonts w:ascii="Arial" w:eastAsia="Arial" w:hAnsi="Arial"/>
          <w:sz w:val="22"/>
        </w:rPr>
      </w:pPr>
      <w:r>
        <w:rPr>
          <w:rFonts w:ascii="Arial" w:eastAsia="Arial" w:hAnsi="Arial"/>
          <w:sz w:val="22"/>
        </w:rPr>
        <w:t>Storeroom is a universi</w:t>
      </w:r>
      <w:r>
        <w:rPr>
          <w:rFonts w:ascii="Arial" w:eastAsia="Arial" w:hAnsi="Arial"/>
          <w:sz w:val="22"/>
        </w:rPr>
        <w:t>ty specific online marketplace. It is a unique platform where one can list all material possessions that are of little or no value to you anymore.</w:t>
      </w:r>
    </w:p>
    <w:p w:rsidR="00000000" w:rsidRDefault="00CE4FEF">
      <w:pPr>
        <w:spacing w:line="219" w:lineRule="auto"/>
        <w:ind w:right="140"/>
        <w:rPr>
          <w:rFonts w:ascii="Arial" w:eastAsia="Arial" w:hAnsi="Arial"/>
          <w:sz w:val="22"/>
        </w:rPr>
        <w:sectPr w:rsidR="00000000">
          <w:pgSz w:w="12240" w:h="15840"/>
          <w:pgMar w:top="1181" w:right="1920" w:bottom="1440" w:left="1440" w:header="0" w:footer="0" w:gutter="0"/>
          <w:cols w:space="0" w:equalWidth="0">
            <w:col w:w="8880"/>
          </w:cols>
          <w:docGrid w:linePitch="360"/>
        </w:sectPr>
      </w:pPr>
    </w:p>
    <w:p w:rsidR="00000000" w:rsidRDefault="00CE4FEF">
      <w:pPr>
        <w:spacing w:line="239" w:lineRule="auto"/>
        <w:rPr>
          <w:rFonts w:ascii="Arial" w:eastAsia="Arial" w:hAnsi="Arial"/>
          <w:b/>
          <w:sz w:val="22"/>
          <w:u w:val="single"/>
        </w:rPr>
      </w:pPr>
      <w:bookmarkStart w:id="5" w:name="page5"/>
      <w:bookmarkEnd w:id="5"/>
      <w:r>
        <w:rPr>
          <w:rFonts w:ascii="Arial" w:eastAsia="Arial" w:hAnsi="Arial"/>
          <w:b/>
          <w:sz w:val="22"/>
          <w:u w:val="single"/>
        </w:rPr>
        <w:t>Coinit</w:t>
      </w:r>
    </w:p>
    <w:p w:rsidR="00000000" w:rsidRDefault="00CE4FEF">
      <w:pPr>
        <w:spacing w:line="331" w:lineRule="exact"/>
        <w:rPr>
          <w:rFonts w:ascii="Times New Roman" w:eastAsia="Times New Roman" w:hAnsi="Times New Roman"/>
        </w:rPr>
      </w:pPr>
    </w:p>
    <w:p w:rsidR="00000000" w:rsidRDefault="00CE4FEF">
      <w:pPr>
        <w:spacing w:line="255" w:lineRule="auto"/>
        <w:ind w:right="320"/>
        <w:rPr>
          <w:rFonts w:ascii="Arial" w:eastAsia="Arial" w:hAnsi="Arial"/>
          <w:sz w:val="21"/>
        </w:rPr>
      </w:pPr>
      <w:r>
        <w:rPr>
          <w:rFonts w:ascii="Arial" w:eastAsia="Arial" w:hAnsi="Arial"/>
          <w:sz w:val="21"/>
        </w:rPr>
        <w:t>Coinit is an online app-like web service that enables you to transfer bitcoins to anyone in need. It</w:t>
      </w:r>
      <w:r>
        <w:rPr>
          <w:rFonts w:ascii="Arial" w:eastAsia="Arial" w:hAnsi="Arial"/>
          <w:sz w:val="21"/>
        </w:rPr>
        <w:t xml:space="preserve"> </w:t>
      </w:r>
      <w:r>
        <w:rPr>
          <w:rFonts w:ascii="Arial" w:eastAsia="Arial" w:hAnsi="Arial"/>
          <w:sz w:val="19"/>
        </w:rPr>
        <w:t>brings</w:t>
      </w:r>
      <w:r>
        <w:rPr>
          <w:rFonts w:ascii="Arial" w:eastAsia="Arial" w:hAnsi="Arial"/>
          <w:sz w:val="21"/>
        </w:rPr>
        <w:t xml:space="preserve"> all the popular bitcoin wallets to one single platform for seamless transfer of bitcoins.</w:t>
      </w:r>
    </w:p>
    <w:p w:rsidR="00000000" w:rsidRDefault="00CE4FEF">
      <w:pPr>
        <w:spacing w:line="246"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WORKSHOPS/CERTIFICATIONS/SEMINARS</w:t>
      </w:r>
    </w:p>
    <w:p w:rsidR="00000000" w:rsidRDefault="00CE4FEF">
      <w:pPr>
        <w:spacing w:line="244" w:lineRule="exact"/>
        <w:rPr>
          <w:rFonts w:ascii="Times New Roman" w:eastAsia="Times New Roman" w:hAnsi="Times New Roman"/>
        </w:rPr>
      </w:pPr>
    </w:p>
    <w:p w:rsidR="00000000" w:rsidRDefault="00CE4FEF">
      <w:pPr>
        <w:spacing w:line="239" w:lineRule="auto"/>
        <w:rPr>
          <w:rFonts w:ascii="Arial" w:eastAsia="Arial" w:hAnsi="Arial"/>
          <w:sz w:val="22"/>
        </w:rPr>
      </w:pPr>
      <w:r>
        <w:rPr>
          <w:rFonts w:ascii="Arial" w:eastAsia="Arial" w:hAnsi="Arial"/>
          <w:sz w:val="22"/>
        </w:rPr>
        <w:t>Fifth Asian Regional Space Settlement Design Competition Workshop-2009</w:t>
      </w:r>
    </w:p>
    <w:p w:rsidR="00000000" w:rsidRDefault="00CE4FEF">
      <w:pPr>
        <w:spacing w:line="274"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EXTRA CIRRICULAR ACTIVITIES</w:t>
      </w:r>
    </w:p>
    <w:p w:rsidR="00000000" w:rsidRDefault="00CE4FEF">
      <w:pPr>
        <w:spacing w:line="242" w:lineRule="exact"/>
        <w:rPr>
          <w:rFonts w:ascii="Times New Roman" w:eastAsia="Times New Roman" w:hAnsi="Times New Roman"/>
        </w:rPr>
      </w:pPr>
    </w:p>
    <w:p w:rsidR="00000000" w:rsidRDefault="00CE4FEF">
      <w:pPr>
        <w:numPr>
          <w:ilvl w:val="0"/>
          <w:numId w:val="15"/>
        </w:numPr>
        <w:tabs>
          <w:tab w:val="left" w:pos="720"/>
        </w:tabs>
        <w:spacing w:line="239" w:lineRule="auto"/>
        <w:ind w:left="720" w:hanging="360"/>
        <w:jc w:val="both"/>
        <w:rPr>
          <w:rFonts w:ascii="Arial" w:eastAsia="Arial" w:hAnsi="Arial"/>
          <w:b/>
          <w:sz w:val="22"/>
        </w:rPr>
      </w:pPr>
      <w:r>
        <w:rPr>
          <w:rFonts w:ascii="Arial" w:eastAsia="Arial" w:hAnsi="Arial"/>
          <w:sz w:val="22"/>
        </w:rPr>
        <w:t>Technical Talent Hunt</w:t>
      </w:r>
      <w:r>
        <w:rPr>
          <w:rFonts w:ascii="Arial" w:eastAsia="Arial" w:hAnsi="Arial"/>
          <w:sz w:val="22"/>
        </w:rPr>
        <w:t>-2008</w:t>
      </w:r>
    </w:p>
    <w:p w:rsidR="00000000" w:rsidRDefault="00CE4FEF">
      <w:pPr>
        <w:spacing w:line="55" w:lineRule="exact"/>
        <w:rPr>
          <w:rFonts w:ascii="Arial" w:eastAsia="Arial" w:hAnsi="Arial"/>
          <w:b/>
          <w:sz w:val="22"/>
        </w:rPr>
      </w:pPr>
    </w:p>
    <w:p w:rsidR="00000000" w:rsidRDefault="00CE4FEF">
      <w:pPr>
        <w:numPr>
          <w:ilvl w:val="0"/>
          <w:numId w:val="15"/>
        </w:numPr>
        <w:tabs>
          <w:tab w:val="left" w:pos="720"/>
        </w:tabs>
        <w:spacing w:line="239" w:lineRule="auto"/>
        <w:ind w:left="720" w:hanging="360"/>
        <w:jc w:val="both"/>
        <w:rPr>
          <w:rFonts w:ascii="Arial" w:eastAsia="Arial" w:hAnsi="Arial"/>
          <w:b/>
          <w:sz w:val="22"/>
        </w:rPr>
      </w:pPr>
      <w:r>
        <w:rPr>
          <w:rFonts w:ascii="Arial" w:eastAsia="Arial" w:hAnsi="Arial"/>
          <w:sz w:val="22"/>
        </w:rPr>
        <w:t>Fifth Asian Regional Space Settlement Design Competition-2009</w:t>
      </w:r>
    </w:p>
    <w:p w:rsidR="00000000" w:rsidRDefault="00CE4FEF">
      <w:pPr>
        <w:spacing w:line="55" w:lineRule="exact"/>
        <w:rPr>
          <w:rFonts w:ascii="Arial" w:eastAsia="Arial" w:hAnsi="Arial"/>
          <w:b/>
          <w:sz w:val="22"/>
        </w:rPr>
      </w:pPr>
    </w:p>
    <w:p w:rsidR="00000000" w:rsidRDefault="00CE4FEF">
      <w:pPr>
        <w:numPr>
          <w:ilvl w:val="0"/>
          <w:numId w:val="15"/>
        </w:numPr>
        <w:tabs>
          <w:tab w:val="left" w:pos="720"/>
        </w:tabs>
        <w:spacing w:line="239" w:lineRule="auto"/>
        <w:ind w:left="720" w:hanging="360"/>
        <w:jc w:val="both"/>
        <w:rPr>
          <w:rFonts w:ascii="Arial" w:eastAsia="Arial" w:hAnsi="Arial"/>
          <w:b/>
          <w:sz w:val="22"/>
        </w:rPr>
      </w:pPr>
      <w:r>
        <w:rPr>
          <w:rFonts w:ascii="Arial" w:eastAsia="Arial" w:hAnsi="Arial"/>
          <w:sz w:val="22"/>
        </w:rPr>
        <w:t>Intra School Talent Hunt-2011,2012</w:t>
      </w:r>
    </w:p>
    <w:p w:rsidR="00000000" w:rsidRDefault="00CE4FEF">
      <w:pPr>
        <w:spacing w:line="16" w:lineRule="exact"/>
        <w:rPr>
          <w:rFonts w:ascii="Arial" w:eastAsia="Arial" w:hAnsi="Arial"/>
          <w:b/>
          <w:sz w:val="22"/>
        </w:rPr>
      </w:pPr>
    </w:p>
    <w:p w:rsidR="00000000" w:rsidRDefault="00CE4FEF">
      <w:pPr>
        <w:numPr>
          <w:ilvl w:val="0"/>
          <w:numId w:val="15"/>
        </w:numPr>
        <w:tabs>
          <w:tab w:val="left" w:pos="720"/>
        </w:tabs>
        <w:spacing w:line="239" w:lineRule="auto"/>
        <w:ind w:left="720" w:hanging="360"/>
        <w:jc w:val="both"/>
        <w:rPr>
          <w:rFonts w:ascii="Arial" w:eastAsia="Arial" w:hAnsi="Arial"/>
          <w:b/>
          <w:sz w:val="22"/>
        </w:rPr>
      </w:pPr>
      <w:r>
        <w:rPr>
          <w:rFonts w:ascii="Arial" w:eastAsia="Arial" w:hAnsi="Arial"/>
          <w:sz w:val="22"/>
        </w:rPr>
        <w:t>University Youth Fest (Inter School Talent Hunt)-2011</w:t>
      </w:r>
    </w:p>
    <w:p w:rsidR="00000000" w:rsidRDefault="00CE4FEF">
      <w:pPr>
        <w:spacing w:line="272"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AWARDS/HONOURS</w:t>
      </w:r>
    </w:p>
    <w:p w:rsidR="00000000" w:rsidRDefault="00CE4FEF">
      <w:pPr>
        <w:spacing w:line="240" w:lineRule="exact"/>
        <w:rPr>
          <w:rFonts w:ascii="Times New Roman" w:eastAsia="Times New Roman" w:hAnsi="Times New Roman"/>
        </w:rPr>
      </w:pPr>
    </w:p>
    <w:p w:rsidR="00000000" w:rsidRDefault="00CE4FEF">
      <w:pPr>
        <w:numPr>
          <w:ilvl w:val="0"/>
          <w:numId w:val="16"/>
        </w:numPr>
        <w:tabs>
          <w:tab w:val="left" w:pos="720"/>
        </w:tabs>
        <w:spacing w:line="0" w:lineRule="atLeast"/>
        <w:ind w:left="720" w:hanging="360"/>
        <w:jc w:val="both"/>
        <w:rPr>
          <w:rFonts w:ascii="Arial" w:eastAsia="Arial" w:hAnsi="Arial"/>
          <w:b/>
          <w:sz w:val="22"/>
        </w:rPr>
      </w:pPr>
      <w:r>
        <w:rPr>
          <w:rFonts w:ascii="Arial" w:eastAsia="Arial" w:hAnsi="Arial"/>
          <w:sz w:val="22"/>
        </w:rPr>
        <w:t>Runners-Up, Fifth Asian Regional Space Settlement Design Competition-2009</w:t>
      </w:r>
    </w:p>
    <w:p w:rsidR="00000000" w:rsidRDefault="00CE4FEF">
      <w:pPr>
        <w:spacing w:line="56" w:lineRule="exact"/>
        <w:rPr>
          <w:rFonts w:ascii="Arial" w:eastAsia="Arial" w:hAnsi="Arial"/>
          <w:b/>
          <w:sz w:val="22"/>
        </w:rPr>
      </w:pPr>
    </w:p>
    <w:p w:rsidR="00000000" w:rsidRDefault="00CE4FEF">
      <w:pPr>
        <w:numPr>
          <w:ilvl w:val="0"/>
          <w:numId w:val="16"/>
        </w:numPr>
        <w:tabs>
          <w:tab w:val="left" w:pos="720"/>
        </w:tabs>
        <w:spacing w:line="0" w:lineRule="atLeast"/>
        <w:ind w:left="720" w:hanging="360"/>
        <w:jc w:val="both"/>
        <w:rPr>
          <w:rFonts w:ascii="Arial" w:eastAsia="Arial" w:hAnsi="Arial"/>
          <w:b/>
          <w:sz w:val="22"/>
        </w:rPr>
      </w:pPr>
      <w:r>
        <w:rPr>
          <w:rFonts w:ascii="Arial" w:eastAsia="Arial" w:hAnsi="Arial"/>
          <w:sz w:val="22"/>
        </w:rPr>
        <w:t>Outs</w:t>
      </w:r>
      <w:r>
        <w:rPr>
          <w:rFonts w:ascii="Arial" w:eastAsia="Arial" w:hAnsi="Arial"/>
          <w:sz w:val="22"/>
        </w:rPr>
        <w:t>tanding Academic Performance Award (Highest marks in Chemistry)-2010</w:t>
      </w:r>
    </w:p>
    <w:p w:rsidR="00000000" w:rsidRDefault="00CE4FEF">
      <w:pPr>
        <w:spacing w:line="56" w:lineRule="exact"/>
        <w:rPr>
          <w:rFonts w:ascii="Arial" w:eastAsia="Arial" w:hAnsi="Arial"/>
          <w:b/>
          <w:sz w:val="22"/>
        </w:rPr>
      </w:pPr>
    </w:p>
    <w:p w:rsidR="00000000" w:rsidRDefault="00CE4FEF">
      <w:pPr>
        <w:numPr>
          <w:ilvl w:val="0"/>
          <w:numId w:val="16"/>
        </w:numPr>
        <w:tabs>
          <w:tab w:val="left" w:pos="720"/>
        </w:tabs>
        <w:spacing w:line="0" w:lineRule="atLeast"/>
        <w:ind w:left="720" w:hanging="360"/>
        <w:jc w:val="both"/>
        <w:rPr>
          <w:rFonts w:ascii="Arial" w:eastAsia="Arial" w:hAnsi="Arial"/>
          <w:b/>
          <w:sz w:val="22"/>
        </w:rPr>
      </w:pPr>
      <w:r>
        <w:rPr>
          <w:rFonts w:ascii="Arial" w:eastAsia="Arial" w:hAnsi="Arial"/>
          <w:sz w:val="22"/>
        </w:rPr>
        <w:t>First, Intra School Talent Hunt (Quiz)-2011</w:t>
      </w:r>
    </w:p>
    <w:p w:rsidR="00000000" w:rsidRDefault="00CE4FEF">
      <w:pPr>
        <w:spacing w:line="56" w:lineRule="exact"/>
        <w:rPr>
          <w:rFonts w:ascii="Arial" w:eastAsia="Arial" w:hAnsi="Arial"/>
          <w:b/>
          <w:sz w:val="22"/>
        </w:rPr>
      </w:pPr>
    </w:p>
    <w:p w:rsidR="00000000" w:rsidRDefault="00CE4FEF">
      <w:pPr>
        <w:numPr>
          <w:ilvl w:val="0"/>
          <w:numId w:val="16"/>
        </w:numPr>
        <w:tabs>
          <w:tab w:val="left" w:pos="720"/>
        </w:tabs>
        <w:spacing w:line="0" w:lineRule="atLeast"/>
        <w:ind w:left="720" w:hanging="360"/>
        <w:jc w:val="both"/>
        <w:rPr>
          <w:rFonts w:ascii="Arial" w:eastAsia="Arial" w:hAnsi="Arial"/>
          <w:b/>
          <w:sz w:val="22"/>
        </w:rPr>
      </w:pPr>
      <w:r>
        <w:rPr>
          <w:rFonts w:ascii="Arial" w:eastAsia="Arial" w:hAnsi="Arial"/>
          <w:sz w:val="22"/>
        </w:rPr>
        <w:t xml:space="preserve">Class Representative (Section: B1001, K1001, K1R14) </w:t>
      </w:r>
      <w:r>
        <w:rPr>
          <w:rFonts w:ascii="Arial" w:eastAsia="Arial" w:hAnsi="Arial"/>
          <w:sz w:val="22"/>
        </w:rPr>
        <w:t>–</w:t>
      </w:r>
      <w:r>
        <w:rPr>
          <w:rFonts w:ascii="Arial" w:eastAsia="Arial" w:hAnsi="Arial"/>
          <w:sz w:val="22"/>
        </w:rPr>
        <w:t xml:space="preserve"> 2010-2012</w:t>
      </w:r>
    </w:p>
    <w:p w:rsidR="00000000" w:rsidRDefault="00CE4FEF">
      <w:pPr>
        <w:spacing w:line="15" w:lineRule="exact"/>
        <w:rPr>
          <w:rFonts w:ascii="Arial" w:eastAsia="Arial" w:hAnsi="Arial"/>
          <w:b/>
          <w:sz w:val="22"/>
        </w:rPr>
      </w:pPr>
    </w:p>
    <w:p w:rsidR="00000000" w:rsidRDefault="00CE4FEF">
      <w:pPr>
        <w:numPr>
          <w:ilvl w:val="0"/>
          <w:numId w:val="16"/>
        </w:numPr>
        <w:tabs>
          <w:tab w:val="left" w:pos="720"/>
        </w:tabs>
        <w:spacing w:line="0" w:lineRule="atLeast"/>
        <w:ind w:left="720" w:hanging="360"/>
        <w:jc w:val="both"/>
        <w:rPr>
          <w:rFonts w:ascii="Arial" w:eastAsia="Arial" w:hAnsi="Arial"/>
          <w:b/>
          <w:sz w:val="22"/>
        </w:rPr>
      </w:pPr>
      <w:r>
        <w:rPr>
          <w:rFonts w:ascii="Arial" w:eastAsia="Arial" w:hAnsi="Arial"/>
          <w:sz w:val="22"/>
        </w:rPr>
        <w:t xml:space="preserve">Student Coordinator, PSEB Cultural Fest </w:t>
      </w:r>
      <w:r>
        <w:rPr>
          <w:rFonts w:ascii="Arial" w:eastAsia="Arial" w:hAnsi="Arial"/>
          <w:sz w:val="22"/>
        </w:rPr>
        <w:t>–</w:t>
      </w:r>
      <w:r>
        <w:rPr>
          <w:rFonts w:ascii="Arial" w:eastAsia="Arial" w:hAnsi="Arial"/>
          <w:sz w:val="22"/>
        </w:rPr>
        <w:t xml:space="preserve"> November-2011,2012</w:t>
      </w:r>
    </w:p>
    <w:p w:rsidR="00000000" w:rsidRDefault="00CE4FEF">
      <w:pPr>
        <w:spacing w:line="273"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LANGUAGES KNOW</w:t>
      </w:r>
      <w:r>
        <w:rPr>
          <w:rFonts w:ascii="Verdana" w:eastAsia="Verdana" w:hAnsi="Verdana"/>
          <w:b/>
          <w:u w:val="single"/>
        </w:rPr>
        <w:t>N</w:t>
      </w:r>
    </w:p>
    <w:p w:rsidR="00000000" w:rsidRDefault="00CE4FEF">
      <w:pPr>
        <w:spacing w:line="245" w:lineRule="exact"/>
        <w:rPr>
          <w:rFonts w:ascii="Times New Roman" w:eastAsia="Times New Roman" w:hAnsi="Times New Roman"/>
        </w:rPr>
      </w:pPr>
    </w:p>
    <w:p w:rsidR="00000000" w:rsidRDefault="00CE4FEF">
      <w:pPr>
        <w:spacing w:line="0" w:lineRule="atLeast"/>
        <w:rPr>
          <w:rFonts w:ascii="Arial" w:eastAsia="Arial" w:hAnsi="Arial"/>
          <w:sz w:val="22"/>
        </w:rPr>
      </w:pPr>
      <w:r>
        <w:rPr>
          <w:rFonts w:ascii="Arial" w:eastAsia="Arial" w:hAnsi="Arial"/>
          <w:sz w:val="22"/>
        </w:rPr>
        <w:t>English, Hindi, Punjabi</w:t>
      </w:r>
    </w:p>
    <w:p w:rsidR="00000000" w:rsidRDefault="00CE4FEF">
      <w:pPr>
        <w:spacing w:line="249"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HOBBIES &amp; INTERESTS</w:t>
      </w:r>
    </w:p>
    <w:p w:rsidR="00000000" w:rsidRDefault="00CE4FEF">
      <w:pPr>
        <w:spacing w:line="242" w:lineRule="exact"/>
        <w:rPr>
          <w:rFonts w:ascii="Times New Roman" w:eastAsia="Times New Roman" w:hAnsi="Times New Roman"/>
        </w:rPr>
      </w:pPr>
    </w:p>
    <w:p w:rsidR="00000000" w:rsidRDefault="00CE4FEF">
      <w:pPr>
        <w:spacing w:line="0" w:lineRule="atLeast"/>
        <w:rPr>
          <w:rFonts w:ascii="Arial" w:eastAsia="Arial" w:hAnsi="Arial"/>
          <w:sz w:val="22"/>
        </w:rPr>
      </w:pPr>
      <w:r>
        <w:rPr>
          <w:rFonts w:ascii="Arial" w:eastAsia="Arial" w:hAnsi="Arial"/>
          <w:sz w:val="22"/>
        </w:rPr>
        <w:t>Partying, Computing, Watching Television, Playing Mobile Games, Playing Cricket</w:t>
      </w:r>
    </w:p>
    <w:p w:rsidR="00000000" w:rsidRDefault="00CE4FEF">
      <w:pPr>
        <w:spacing w:line="281"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PERSONAL DETAILS</w:t>
      </w:r>
    </w:p>
    <w:p w:rsidR="00000000" w:rsidRDefault="00CE4FEF">
      <w:pPr>
        <w:spacing w:line="240" w:lineRule="exact"/>
        <w:rPr>
          <w:rFonts w:ascii="Times New Roman" w:eastAsia="Times New Roman" w:hAnsi="Times New Roman"/>
        </w:rPr>
      </w:pPr>
    </w:p>
    <w:p w:rsidR="00000000" w:rsidRDefault="00CE4FEF">
      <w:pPr>
        <w:spacing w:line="0" w:lineRule="atLeast"/>
        <w:rPr>
          <w:rFonts w:ascii="Arial" w:eastAsia="Arial" w:hAnsi="Arial"/>
          <w:sz w:val="22"/>
        </w:rPr>
      </w:pPr>
      <w:r>
        <w:rPr>
          <w:rFonts w:ascii="Arial" w:eastAsia="Arial" w:hAnsi="Arial"/>
          <w:b/>
          <w:sz w:val="22"/>
        </w:rPr>
        <w:t>Mother</w:t>
      </w:r>
      <w:r>
        <w:rPr>
          <w:rFonts w:ascii="Arial" w:eastAsia="Arial" w:hAnsi="Arial"/>
          <w:b/>
          <w:sz w:val="22"/>
        </w:rPr>
        <w:t>’s Name:</w:t>
      </w:r>
      <w:r>
        <w:rPr>
          <w:rFonts w:ascii="Arial" w:eastAsia="Arial" w:hAnsi="Arial"/>
          <w:b/>
          <w:sz w:val="22"/>
        </w:rPr>
        <w:t xml:space="preserve"> </w:t>
      </w:r>
      <w:r>
        <w:rPr>
          <w:rFonts w:ascii="Arial" w:eastAsia="Arial" w:hAnsi="Arial"/>
          <w:sz w:val="22"/>
        </w:rPr>
        <w:t>Smt. Geeta Rani</w:t>
      </w:r>
    </w:p>
    <w:p w:rsidR="00000000" w:rsidRDefault="00CE4FEF">
      <w:pPr>
        <w:spacing w:line="16" w:lineRule="exact"/>
        <w:rPr>
          <w:rFonts w:ascii="Times New Roman" w:eastAsia="Times New Roman" w:hAnsi="Times New Roman"/>
        </w:rPr>
      </w:pPr>
    </w:p>
    <w:p w:rsidR="00000000" w:rsidRDefault="00CE4FEF">
      <w:pPr>
        <w:spacing w:line="239" w:lineRule="auto"/>
        <w:rPr>
          <w:rFonts w:ascii="Arial" w:eastAsia="Arial" w:hAnsi="Arial"/>
          <w:sz w:val="22"/>
        </w:rPr>
      </w:pPr>
      <w:r>
        <w:rPr>
          <w:rFonts w:ascii="Arial" w:eastAsia="Arial" w:hAnsi="Arial"/>
          <w:b/>
          <w:sz w:val="22"/>
        </w:rPr>
        <w:t>Father</w:t>
      </w:r>
      <w:r>
        <w:rPr>
          <w:rFonts w:ascii="Arial" w:eastAsia="Arial" w:hAnsi="Arial"/>
          <w:b/>
          <w:sz w:val="22"/>
        </w:rPr>
        <w:t>’s Name:</w:t>
      </w:r>
      <w:r>
        <w:rPr>
          <w:rFonts w:ascii="Arial" w:eastAsia="Arial" w:hAnsi="Arial"/>
          <w:b/>
          <w:sz w:val="22"/>
        </w:rPr>
        <w:t xml:space="preserve"> </w:t>
      </w:r>
      <w:r>
        <w:rPr>
          <w:rFonts w:ascii="Arial" w:eastAsia="Arial" w:hAnsi="Arial"/>
          <w:sz w:val="22"/>
        </w:rPr>
        <w:t>Sh. Lalit Kareer</w:t>
      </w:r>
    </w:p>
    <w:p w:rsidR="00000000" w:rsidRDefault="00CE4FEF">
      <w:pPr>
        <w:spacing w:line="17" w:lineRule="exact"/>
        <w:rPr>
          <w:rFonts w:ascii="Times New Roman" w:eastAsia="Times New Roman" w:hAnsi="Times New Roman"/>
        </w:rPr>
      </w:pPr>
    </w:p>
    <w:p w:rsidR="00000000" w:rsidRDefault="00CE4FEF">
      <w:pPr>
        <w:spacing w:line="0" w:lineRule="atLeast"/>
        <w:rPr>
          <w:rFonts w:ascii="Arial" w:eastAsia="Arial" w:hAnsi="Arial"/>
          <w:sz w:val="22"/>
        </w:rPr>
      </w:pPr>
      <w:r>
        <w:rPr>
          <w:rFonts w:ascii="Arial" w:eastAsia="Arial" w:hAnsi="Arial"/>
          <w:b/>
          <w:sz w:val="22"/>
        </w:rPr>
        <w:t xml:space="preserve">Date of Birth: </w:t>
      </w:r>
      <w:r>
        <w:rPr>
          <w:rFonts w:ascii="Arial" w:eastAsia="Arial" w:hAnsi="Arial"/>
          <w:sz w:val="22"/>
        </w:rPr>
        <w:t>25/02/1992</w:t>
      </w:r>
    </w:p>
    <w:p w:rsidR="00000000" w:rsidRDefault="00CE4FEF">
      <w:pPr>
        <w:spacing w:line="16" w:lineRule="exact"/>
        <w:rPr>
          <w:rFonts w:ascii="Times New Roman" w:eastAsia="Times New Roman" w:hAnsi="Times New Roman"/>
        </w:rPr>
      </w:pPr>
    </w:p>
    <w:p w:rsidR="00000000" w:rsidRDefault="00CE4FEF">
      <w:pPr>
        <w:spacing w:line="0" w:lineRule="atLeast"/>
        <w:rPr>
          <w:rFonts w:ascii="Arial" w:eastAsia="Arial" w:hAnsi="Arial"/>
          <w:sz w:val="22"/>
        </w:rPr>
      </w:pPr>
      <w:r>
        <w:rPr>
          <w:rFonts w:ascii="Arial" w:eastAsia="Arial" w:hAnsi="Arial"/>
          <w:b/>
          <w:sz w:val="22"/>
        </w:rPr>
        <w:t xml:space="preserve">Gender: </w:t>
      </w:r>
      <w:r>
        <w:rPr>
          <w:rFonts w:ascii="Arial" w:eastAsia="Arial" w:hAnsi="Arial"/>
          <w:sz w:val="22"/>
        </w:rPr>
        <w:t>Male</w:t>
      </w:r>
    </w:p>
    <w:p w:rsidR="00000000" w:rsidRDefault="00CE4FEF">
      <w:pPr>
        <w:spacing w:line="274" w:lineRule="exact"/>
        <w:rPr>
          <w:rFonts w:ascii="Times New Roman" w:eastAsia="Times New Roman" w:hAnsi="Times New Roman"/>
        </w:rPr>
      </w:pPr>
    </w:p>
    <w:p w:rsidR="00000000" w:rsidRDefault="00CE4FEF">
      <w:pPr>
        <w:spacing w:line="239" w:lineRule="auto"/>
        <w:rPr>
          <w:rFonts w:ascii="Verdana" w:eastAsia="Verdana" w:hAnsi="Verdana"/>
          <w:b/>
          <w:u w:val="single"/>
        </w:rPr>
      </w:pPr>
      <w:r>
        <w:rPr>
          <w:rFonts w:ascii="Verdana" w:eastAsia="Verdana" w:hAnsi="Verdana"/>
          <w:b/>
          <w:u w:val="single"/>
        </w:rPr>
        <w:t>RE</w:t>
      </w:r>
      <w:r>
        <w:rPr>
          <w:rFonts w:ascii="Verdana" w:eastAsia="Verdana" w:hAnsi="Verdana"/>
          <w:b/>
          <w:u w:val="single"/>
        </w:rPr>
        <w:t>FERENCES</w:t>
      </w:r>
    </w:p>
    <w:p w:rsidR="00000000" w:rsidRDefault="00CE4FEF">
      <w:pPr>
        <w:spacing w:line="276" w:lineRule="exact"/>
        <w:rPr>
          <w:rFonts w:ascii="Times New Roman" w:eastAsia="Times New Roman" w:hAnsi="Times New Roman"/>
        </w:rPr>
      </w:pPr>
    </w:p>
    <w:p w:rsidR="00000000" w:rsidRDefault="00CE4FEF">
      <w:pPr>
        <w:spacing w:line="0" w:lineRule="atLeast"/>
        <w:rPr>
          <w:rFonts w:ascii="Arial" w:eastAsia="Arial" w:hAnsi="Arial"/>
          <w:sz w:val="22"/>
        </w:rPr>
      </w:pPr>
      <w:r>
        <w:rPr>
          <w:rFonts w:ascii="Arial" w:eastAsia="Arial" w:hAnsi="Arial"/>
          <w:sz w:val="22"/>
        </w:rPr>
        <w:t>References will be provided on request.</w:t>
      </w:r>
    </w:p>
    <w:p w:rsidR="00000000" w:rsidRDefault="00CE4FEF">
      <w:pPr>
        <w:spacing w:line="200" w:lineRule="exact"/>
        <w:rPr>
          <w:rFonts w:ascii="Times New Roman" w:eastAsia="Times New Roman" w:hAnsi="Times New Roman"/>
        </w:rPr>
      </w:pPr>
    </w:p>
    <w:p w:rsidR="00000000" w:rsidRDefault="00CE4FEF">
      <w:pPr>
        <w:spacing w:line="200" w:lineRule="exact"/>
        <w:rPr>
          <w:rFonts w:ascii="Times New Roman" w:eastAsia="Times New Roman" w:hAnsi="Times New Roman"/>
        </w:rPr>
      </w:pPr>
    </w:p>
    <w:p w:rsidR="00000000" w:rsidRDefault="00CE4FEF">
      <w:pPr>
        <w:spacing w:line="200" w:lineRule="exact"/>
        <w:rPr>
          <w:rFonts w:ascii="Times New Roman" w:eastAsia="Times New Roman" w:hAnsi="Times New Roman"/>
        </w:rPr>
      </w:pPr>
    </w:p>
    <w:p w:rsidR="00000000" w:rsidRDefault="00CE4FEF">
      <w:pPr>
        <w:spacing w:line="200" w:lineRule="exact"/>
        <w:rPr>
          <w:rFonts w:ascii="Times New Roman" w:eastAsia="Times New Roman" w:hAnsi="Times New Roman"/>
        </w:rPr>
      </w:pPr>
    </w:p>
    <w:p w:rsidR="00000000" w:rsidRDefault="00CE4FEF">
      <w:pPr>
        <w:spacing w:line="262" w:lineRule="exact"/>
        <w:rPr>
          <w:rFonts w:ascii="Times New Roman" w:eastAsia="Times New Roman" w:hAnsi="Times New Roman"/>
        </w:rPr>
      </w:pPr>
    </w:p>
    <w:p w:rsidR="00000000" w:rsidRDefault="00CE4FEF">
      <w:pPr>
        <w:spacing w:line="0" w:lineRule="atLeast"/>
        <w:rPr>
          <w:rFonts w:ascii="Arial" w:eastAsia="Arial" w:hAnsi="Arial"/>
          <w:sz w:val="24"/>
        </w:rPr>
      </w:pPr>
      <w:r>
        <w:rPr>
          <w:rFonts w:ascii="Arial" w:eastAsia="Arial" w:hAnsi="Arial"/>
          <w:b/>
          <w:sz w:val="24"/>
        </w:rPr>
        <w:t xml:space="preserve">PLACE: </w:t>
      </w:r>
      <w:r>
        <w:rPr>
          <w:rFonts w:ascii="Arial" w:eastAsia="Arial" w:hAnsi="Arial"/>
          <w:sz w:val="24"/>
        </w:rPr>
        <w:t>JALANDHAR (PUNJAB)</w:t>
      </w:r>
    </w:p>
    <w:p w:rsidR="00000000" w:rsidRDefault="00CE4FEF">
      <w:pPr>
        <w:spacing w:line="17" w:lineRule="exact"/>
        <w:rPr>
          <w:rFonts w:ascii="Times New Roman" w:eastAsia="Times New Roman" w:hAnsi="Times New Roman"/>
        </w:rPr>
      </w:pPr>
    </w:p>
    <w:p w:rsidR="00000000" w:rsidRDefault="00CE4FEF">
      <w:pPr>
        <w:tabs>
          <w:tab w:val="left" w:pos="7420"/>
        </w:tabs>
        <w:spacing w:line="0" w:lineRule="atLeast"/>
        <w:rPr>
          <w:rFonts w:ascii="Arial" w:eastAsia="Arial" w:hAnsi="Arial"/>
          <w:sz w:val="19"/>
        </w:rPr>
      </w:pPr>
      <w:r>
        <w:rPr>
          <w:rFonts w:ascii="Arial" w:eastAsia="Arial" w:hAnsi="Arial"/>
          <w:b/>
          <w:sz w:val="24"/>
        </w:rPr>
        <w:t xml:space="preserve">DATE: </w:t>
      </w:r>
      <w:r>
        <w:rPr>
          <w:rFonts w:ascii="Arial" w:eastAsia="Arial" w:hAnsi="Arial"/>
          <w:sz w:val="24"/>
        </w:rPr>
        <w:t>30/05/2017</w:t>
      </w:r>
      <w:r>
        <w:rPr>
          <w:rFonts w:ascii="Times New Roman" w:eastAsia="Times New Roman" w:hAnsi="Times New Roman"/>
        </w:rPr>
        <w:tab/>
      </w:r>
      <w:r>
        <w:rPr>
          <w:rFonts w:ascii="Arial" w:eastAsia="Arial" w:hAnsi="Arial"/>
          <w:sz w:val="19"/>
        </w:rPr>
        <w:t>(NAMAN KAREER)</w:t>
      </w:r>
    </w:p>
    <w:sectPr w:rsidR="00000000">
      <w:pgSz w:w="12240" w:h="15840"/>
      <w:pgMar w:top="1440" w:right="1680" w:bottom="1440" w:left="1440" w:header="0" w:footer="0" w:gutter="0"/>
      <w:cols w:space="0" w:equalWidth="0">
        <w:col w:w="9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UnBatang">
    <w:altName w:val="Microsoft JhengHei"/>
    <w:charset w:val="88"/>
    <w:family w:val="swiss"/>
    <w:pitch w:val="variable"/>
    <w:sig w:usb0="00000003" w:usb1="28880000" w:usb2="0000000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0DED726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FDCC2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1BEFD7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6B68079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FEF"/>
    <w:rsid w:val="00CE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09FD4D-4AC4-43B6-A2B3-8155B92B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eer_naman@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1392</Words>
  <Characters>7938</Characters>
  <Application>Microsoft Office Word</Application>
  <DocSecurity>4</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cloudconvert_4</dc:creator>
  <cp:keywords/>
  <cp:lastModifiedBy>cloudconvert_4</cp:lastModifiedBy>
  <cp:revision>2</cp:revision>
  <dcterms:created xsi:type="dcterms:W3CDTF">2018-03-01T06:14:00Z</dcterms:created>
  <dcterms:modified xsi:type="dcterms:W3CDTF">2018-03-01T06:14:00Z</dcterms:modified>
</cp:coreProperties>
</file>